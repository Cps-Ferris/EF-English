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20"/>
        </w:rPr>
      </w:pPr>
      <w:r>
        <w:pict>
          <v:shape id="_x0000_s1026" o:spid="_x0000_s1026" o:spt="136" type="#_x0000_t136" style="position:absolute;left:0pt;margin-left:143.6pt;margin-top:606.3pt;height:36pt;width:468.05pt;mso-position-horizontal-relative:page;mso-position-vertical-relative:page;rotation:20643840f;z-index:25165926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27" o:spid="_x0000_s1027" o:spt="136" type="#_x0000_t136" style="position:absolute;left:0pt;margin-left:258.9pt;margin-top:624.15pt;height:36pt;width:324pt;mso-position-horizontal-relative:page;mso-position-vertical-relative:page;rotation:20643840f;z-index:25166028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4"/>
        <w:rPr>
          <w:sz w:val="20"/>
        </w:rPr>
      </w:pPr>
    </w:p>
    <w:p>
      <w:pPr>
        <w:pStyle w:val="4"/>
        <w:spacing w:before="7"/>
        <w:rPr>
          <w:sz w:val="20"/>
        </w:rPr>
      </w:pPr>
    </w:p>
    <w:p>
      <w:pPr>
        <w:pStyle w:val="4"/>
        <w:ind w:left="2117"/>
        <w:rPr>
          <w:sz w:val="20"/>
        </w:rPr>
      </w:pPr>
      <w:r>
        <w:rPr>
          <w:sz w:val="20"/>
        </w:rPr>
        <w:drawing>
          <wp:inline distT="0" distB="0" distL="0" distR="0">
            <wp:extent cx="2865120" cy="7651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617" cy="76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before="197"/>
        <w:ind w:left="668" w:right="725" w:firstLine="0"/>
        <w:jc w:val="center"/>
        <w:rPr>
          <w:rFonts w:hint="eastAsia" w:ascii="宋体" w:eastAsia="宋体"/>
          <w:sz w:val="56"/>
        </w:rPr>
      </w:pPr>
      <w:r>
        <w:rPr>
          <w:rFonts w:hint="eastAsia" w:ascii="宋体" w:eastAsia="宋体"/>
          <w:w w:val="95"/>
          <w:sz w:val="56"/>
        </w:rPr>
        <w:t>考研英语：语法长难句</w:t>
      </w:r>
    </w:p>
    <w:p>
      <w:pPr>
        <w:pStyle w:val="4"/>
        <w:rPr>
          <w:rFonts w:ascii="宋体"/>
          <w:sz w:val="56"/>
        </w:rPr>
      </w:pPr>
    </w:p>
    <w:p>
      <w:pPr>
        <w:pStyle w:val="4"/>
        <w:rPr>
          <w:rFonts w:ascii="宋体"/>
          <w:sz w:val="56"/>
        </w:rPr>
      </w:pPr>
    </w:p>
    <w:p>
      <w:pPr>
        <w:pStyle w:val="4"/>
        <w:rPr>
          <w:rFonts w:ascii="宋体"/>
          <w:sz w:val="56"/>
        </w:rPr>
      </w:pPr>
    </w:p>
    <w:p>
      <w:pPr>
        <w:pStyle w:val="4"/>
        <w:rPr>
          <w:rFonts w:ascii="宋体"/>
          <w:sz w:val="56"/>
        </w:rPr>
      </w:pPr>
    </w:p>
    <w:p>
      <w:pPr>
        <w:pStyle w:val="4"/>
        <w:rPr>
          <w:rFonts w:ascii="宋体"/>
          <w:sz w:val="56"/>
        </w:rPr>
      </w:pPr>
    </w:p>
    <w:p>
      <w:pPr>
        <w:pStyle w:val="4"/>
        <w:spacing w:before="7"/>
        <w:rPr>
          <w:rFonts w:ascii="宋体"/>
          <w:sz w:val="53"/>
        </w:rPr>
      </w:pPr>
    </w:p>
    <w:p>
      <w:pPr>
        <w:spacing w:before="1"/>
        <w:ind w:left="668" w:right="728" w:firstLine="0"/>
        <w:jc w:val="center"/>
        <w:rPr>
          <w:rFonts w:hint="eastAsia" w:ascii="宋体" w:eastAsia="宋体"/>
          <w:sz w:val="32"/>
        </w:rPr>
      </w:pPr>
      <w:r>
        <w:rPr>
          <w:rFonts w:hint="eastAsia" w:ascii="宋体" w:eastAsia="宋体"/>
          <w:w w:val="95"/>
          <w:sz w:val="32"/>
        </w:rPr>
        <w:t>主讲人：刘晓艳</w:t>
      </w:r>
    </w:p>
    <w:p>
      <w:pPr>
        <w:spacing w:after="0"/>
        <w:jc w:val="center"/>
        <w:rPr>
          <w:rFonts w:hint="eastAsia" w:ascii="宋体" w:eastAsia="宋体"/>
          <w:sz w:val="32"/>
        </w:rPr>
        <w:sectPr>
          <w:type w:val="continuous"/>
          <w:pgSz w:w="11910" w:h="16840"/>
          <w:pgMar w:top="1580" w:right="1480" w:bottom="280" w:left="1540" w:header="720" w:footer="720" w:gutter="0"/>
          <w:cols w:space="720" w:num="1"/>
        </w:sectPr>
      </w:pPr>
    </w:p>
    <w:p>
      <w:pPr>
        <w:pStyle w:val="4"/>
        <w:spacing w:before="12"/>
        <w:rPr>
          <w:rFonts w:ascii="宋体"/>
          <w:sz w:val="22"/>
        </w:rPr>
      </w:pPr>
      <w:r>
        <w:pict>
          <v:shape id="_x0000_s1028" o:spid="_x0000_s1028" o:spt="136" type="#_x0000_t136" style="position:absolute;left:0pt;margin-left:143.6pt;margin-top:606.3pt;height:36pt;width:468.05pt;mso-position-horizontal-relative:page;mso-position-vertical-relative:page;rotation:20643840f;z-index:-25163468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29" o:spid="_x0000_s1029" o:spt="136" type="#_x0000_t136" style="position:absolute;left:0pt;margin-left:258.9pt;margin-top:624.15pt;height:36pt;width:324pt;mso-position-horizontal-relative:page;mso-position-vertical-relative:page;rotation:20643840f;z-index:-25163366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spacing w:before="54"/>
        <w:ind w:left="668" w:right="728" w:firstLine="0"/>
        <w:jc w:val="center"/>
        <w:rPr>
          <w:rFonts w:hint="eastAsia" w:ascii="宋体" w:eastAsia="宋体"/>
          <w:sz w:val="32"/>
        </w:rPr>
      </w:pPr>
      <w:r>
        <w:rPr>
          <w:rFonts w:hint="eastAsia" w:ascii="宋体" w:eastAsia="宋体"/>
          <w:spacing w:val="52"/>
          <w:sz w:val="32"/>
        </w:rPr>
        <w:t>目 录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5"/>
            <w:tabs>
              <w:tab w:val="right" w:leader="dot" w:pos="8554"/>
            </w:tabs>
            <w:spacing w:before="128"/>
            <w:ind w:left="260"/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"_TOC_250033" </w:instrText>
          </w:r>
          <w:r>
            <w:fldChar w:fldCharType="separate"/>
          </w:r>
          <w:r>
            <w:t>第一课</w:t>
          </w:r>
          <w:r>
            <w:rPr>
              <w:spacing w:val="-1"/>
            </w:rPr>
            <w:t xml:space="preserve"> </w:t>
          </w:r>
          <w:r>
            <w:t>奋斗的开始</w:t>
          </w:r>
          <w:r>
            <w:rPr>
              <w:rFonts w:ascii="Calibri" w:hAnsi="Calibri" w:eastAsia="Calibri"/>
            </w:rPr>
            <w:t>—</w:t>
          </w:r>
          <w:r>
            <w:t>简单句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1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ind w:left="680"/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"_TOC_250032" </w:instrText>
          </w:r>
          <w:r>
            <w:fldChar w:fldCharType="separate"/>
          </w:r>
          <w:r>
            <w:t>—</w:t>
          </w:r>
          <w:r>
            <w:rPr>
              <w:spacing w:val="-1"/>
            </w:rPr>
            <w:t xml:space="preserve"> </w:t>
          </w:r>
          <w:r>
            <w:t>什么是英语句子？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1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spacing w:before="42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"_TOC_250031" </w:instrText>
          </w:r>
          <w:r>
            <w:fldChar w:fldCharType="separate"/>
          </w:r>
          <w:r>
            <w:t>二</w:t>
          </w:r>
          <w:r>
            <w:rPr>
              <w:spacing w:val="-1"/>
            </w:rPr>
            <w:t xml:space="preserve"> </w:t>
          </w:r>
          <w:r>
            <w:t>英语句子的基本结构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"_TOC_250030" </w:instrText>
          </w:r>
          <w:r>
            <w:fldChar w:fldCharType="separate"/>
          </w:r>
          <w:r>
            <w:t>三</w:t>
          </w:r>
          <w:r>
            <w:rPr>
              <w:spacing w:val="-1"/>
            </w:rPr>
            <w:t xml:space="preserve"> </w:t>
          </w:r>
          <w:r>
            <w:t>句子的成分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2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"_TOC_250029" </w:instrText>
          </w:r>
          <w:r>
            <w:fldChar w:fldCharType="separate"/>
          </w:r>
          <w:r>
            <w:t>四</w:t>
          </w:r>
          <w:r>
            <w:rPr>
              <w:spacing w:val="-1"/>
            </w:rPr>
            <w:t xml:space="preserve"> </w:t>
          </w:r>
          <w:r>
            <w:t>简单句的考点分析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"_TOC_250028" </w:instrText>
          </w:r>
          <w:r>
            <w:fldChar w:fldCharType="separate"/>
          </w:r>
          <w:r>
            <w:t>第二课</w:t>
          </w:r>
          <w:r>
            <w:rPr>
              <w:spacing w:val="-1"/>
            </w:rPr>
            <w:t xml:space="preserve"> </w:t>
          </w:r>
          <w:r>
            <w:t>难点稍露尖尖角</w:t>
          </w:r>
          <w:r>
            <w:rPr>
              <w:rFonts w:ascii="Calibri" w:hAnsi="Calibri" w:eastAsia="Calibri"/>
            </w:rPr>
            <w:t>—</w:t>
          </w:r>
          <w:r>
            <w:t>并列句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7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"_TOC_250027" </w:instrText>
          </w:r>
          <w:r>
            <w:fldChar w:fldCharType="separate"/>
          </w:r>
          <w:r>
            <w:t>—</w:t>
          </w:r>
          <w:r>
            <w:rPr>
              <w:spacing w:val="-1"/>
            </w:rPr>
            <w:t xml:space="preserve"> </w:t>
          </w:r>
          <w:r>
            <w:t>什么是并列句？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7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"_TOC_250026" </w:instrText>
          </w:r>
          <w:r>
            <w:fldChar w:fldCharType="separate"/>
          </w:r>
          <w:r>
            <w:t>二</w:t>
          </w:r>
          <w:r>
            <w:rPr>
              <w:spacing w:val="-1"/>
            </w:rPr>
            <w:t xml:space="preserve"> </w:t>
          </w:r>
          <w:r>
            <w:t>并列连词及与其同义的逻辑关系词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7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"_TOC_250025" </w:instrText>
          </w:r>
          <w:r>
            <w:fldChar w:fldCharType="separate"/>
          </w:r>
          <w:r>
            <w:t>三</w:t>
          </w:r>
          <w:r>
            <w:rPr>
              <w:spacing w:val="-1"/>
            </w:rPr>
            <w:t xml:space="preserve"> </w:t>
          </w:r>
          <w:r>
            <w:t>并列句的考点分析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7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"_TOC_250024" </w:instrText>
          </w:r>
          <w:r>
            <w:fldChar w:fldCharType="separate"/>
          </w:r>
          <w:r>
            <w:t>第三课</w:t>
          </w:r>
          <w:r>
            <w:rPr>
              <w:spacing w:val="-1"/>
            </w:rPr>
            <w:t xml:space="preserve"> </w:t>
          </w:r>
          <w:r>
            <w:t>名词（短语）和名词性从句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10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"_TOC_250023" </w:instrText>
          </w:r>
          <w:r>
            <w:fldChar w:fldCharType="separate"/>
          </w:r>
          <w:r>
            <w:t>—</w:t>
          </w:r>
          <w:r>
            <w:rPr>
              <w:spacing w:val="-1"/>
            </w:rPr>
            <w:t xml:space="preserve"> </w:t>
          </w:r>
          <w:r>
            <w:t>名词（短语）能作什么成分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10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"_TOC_250022" </w:instrText>
          </w:r>
          <w:r>
            <w:fldChar w:fldCharType="separate"/>
          </w:r>
          <w:r>
            <w:t>二</w:t>
          </w:r>
          <w:r>
            <w:rPr>
              <w:spacing w:val="-1"/>
            </w:rPr>
            <w:t xml:space="preserve"> </w:t>
          </w:r>
          <w:r>
            <w:t>什么是名词性从句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"_TOC_250021" </w:instrText>
          </w:r>
          <w:r>
            <w:fldChar w:fldCharType="separate"/>
          </w:r>
          <w:r>
            <w:t>三</w:t>
          </w:r>
          <w:r>
            <w:rPr>
              <w:spacing w:val="-1"/>
            </w:rPr>
            <w:t xml:space="preserve"> </w:t>
          </w:r>
          <w:r>
            <w:t>名词性从句的引导词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"_TOC_250020" </w:instrText>
          </w:r>
          <w:r>
            <w:fldChar w:fldCharType="separate"/>
          </w:r>
          <w:r>
            <w:t>四</w:t>
          </w:r>
          <w:r>
            <w:rPr>
              <w:spacing w:val="-1"/>
            </w:rPr>
            <w:t xml:space="preserve"> </w:t>
          </w:r>
          <w:r>
            <w:t>名词性从句的考点分析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t>第四课</w:t>
          </w:r>
          <w:r>
            <w:rPr>
              <w:spacing w:val="-1"/>
            </w:rPr>
            <w:t xml:space="preserve"> </w:t>
          </w:r>
          <w:r>
            <w:t>绝对的考研命穴</w:t>
          </w:r>
          <w:r>
            <w:rPr>
              <w:rFonts w:ascii="Calibri" w:hAnsi="Calibri" w:eastAsia="Calibri"/>
            </w:rPr>
            <w:t>—</w:t>
          </w:r>
          <w:r>
            <w:t>定语和定语从句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16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t>—</w:t>
          </w:r>
          <w:r>
            <w:rPr>
              <w:spacing w:val="-1"/>
            </w:rPr>
            <w:t xml:space="preserve"> </w:t>
          </w:r>
          <w:r>
            <w:t>什么是定语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16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t>二</w:t>
          </w:r>
          <w:r>
            <w:rPr>
              <w:spacing w:val="-1"/>
            </w:rPr>
            <w:t xml:space="preserve"> </w:t>
          </w:r>
          <w:r>
            <w:t>定语的成分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16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t>三</w:t>
          </w:r>
          <w:r>
            <w:rPr>
              <w:spacing w:val="-1"/>
            </w:rPr>
            <w:t xml:space="preserve"> </w:t>
          </w:r>
          <w:r>
            <w:t>定语的位置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17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spacing w:before="42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四</w:t>
          </w:r>
          <w:r>
            <w:rPr>
              <w:spacing w:val="-1"/>
            </w:rPr>
            <w:t xml:space="preserve"> </w:t>
          </w:r>
          <w:r>
            <w:t>定语从句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17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五</w:t>
          </w:r>
          <w:r>
            <w:rPr>
              <w:spacing w:val="-1"/>
            </w:rPr>
            <w:t xml:space="preserve"> </w:t>
          </w:r>
          <w:r>
            <w:t>定语从句的特殊用法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19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t>六</w:t>
          </w:r>
          <w:r>
            <w:rPr>
              <w:spacing w:val="-1"/>
            </w:rPr>
            <w:t xml:space="preserve"> </w:t>
          </w:r>
          <w:r>
            <w:t>区分定语从句和同位语从句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20</w:t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七</w:t>
          </w:r>
          <w:r>
            <w:rPr>
              <w:spacing w:val="-1"/>
            </w:rPr>
            <w:t xml:space="preserve"> </w:t>
          </w:r>
          <w:r>
            <w:t>定语从句的至难点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20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八</w:t>
          </w:r>
          <w:r>
            <w:rPr>
              <w:spacing w:val="-1"/>
            </w:rPr>
            <w:t xml:space="preserve"> </w:t>
          </w:r>
          <w:r>
            <w:t>考点分析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21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第五课</w:t>
          </w:r>
          <w:r>
            <w:rPr>
              <w:spacing w:val="-1"/>
            </w:rPr>
            <w:t xml:space="preserve"> </w:t>
          </w:r>
          <w:r>
            <w:t>接近尾声的凯旋</w:t>
          </w:r>
          <w:r>
            <w:rPr>
              <w:rFonts w:ascii="Calibri" w:hAnsi="Calibri" w:eastAsia="Calibri"/>
            </w:rPr>
            <w:t>—</w:t>
          </w:r>
          <w:r>
            <w:t>状语和状语从句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24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—</w:t>
          </w:r>
          <w:r>
            <w:rPr>
              <w:spacing w:val="-1"/>
            </w:rPr>
            <w:t xml:space="preserve"> </w:t>
          </w:r>
          <w:r>
            <w:t>形容词和副词的成分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24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二</w:t>
          </w:r>
          <w:r>
            <w:rPr>
              <w:spacing w:val="-1"/>
            </w:rPr>
            <w:t xml:space="preserve"> </w:t>
          </w:r>
          <w:r>
            <w:t>什么是状语？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24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三</w:t>
          </w:r>
          <w:r>
            <w:rPr>
              <w:spacing w:val="-1"/>
            </w:rPr>
            <w:t xml:space="preserve"> </w:t>
          </w:r>
          <w:r>
            <w:t>状语从句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24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t>四</w:t>
          </w:r>
          <w:r>
            <w:rPr>
              <w:spacing w:val="-1"/>
            </w:rPr>
            <w:t xml:space="preserve"> </w:t>
          </w:r>
          <w:r>
            <w:t>状语和状语从句的考点分析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28</w:t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五</w:t>
          </w:r>
          <w:r>
            <w:rPr>
              <w:spacing w:val="-1"/>
            </w:rPr>
            <w:t xml:space="preserve"> </w:t>
          </w:r>
          <w:r>
            <w:t>句子所有成分大总结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29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六</w:t>
          </w:r>
          <w:r>
            <w:rPr>
              <w:spacing w:val="-1"/>
            </w:rPr>
            <w:t xml:space="preserve"> </w:t>
          </w:r>
          <w:r>
            <w:t>比较结构的特殊用法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30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5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第六课</w:t>
          </w:r>
          <w:r>
            <w:rPr>
              <w:spacing w:val="-1"/>
            </w:rPr>
            <w:t xml:space="preserve"> </w:t>
          </w:r>
          <w:r>
            <w:t>唱着歌去考研</w:t>
          </w:r>
          <w:r>
            <w:rPr>
              <w:rFonts w:ascii="Calibri" w:hAnsi="Calibri" w:eastAsia="Calibri"/>
            </w:rPr>
            <w:t>—</w:t>
          </w:r>
          <w:r>
            <w:t>英语的特殊结构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33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hAnsi="Calibri" w:eastAsia="Calibri"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—</w:t>
          </w:r>
          <w:r>
            <w:rPr>
              <w:spacing w:val="-1"/>
            </w:rPr>
            <w:t xml:space="preserve"> </w:t>
          </w:r>
          <w:r>
            <w:t>强调句型</w:t>
          </w:r>
          <w:r>
            <w:rPr>
              <w:rFonts w:ascii="Times New Roman" w:hAnsi="Times New Roman" w:eastAsia="Times New Roman"/>
            </w:rPr>
            <w:tab/>
          </w:r>
          <w:r>
            <w:rPr>
              <w:rFonts w:ascii="Calibri" w:hAnsi="Calibri" w:eastAsia="Calibri"/>
            </w:rPr>
            <w:t>33</w:t>
          </w:r>
          <w:r>
            <w:rPr>
              <w:rFonts w:ascii="Calibri" w:hAns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二</w:t>
          </w:r>
          <w:r>
            <w:rPr>
              <w:spacing w:val="-1"/>
            </w:rPr>
            <w:t xml:space="preserve"> </w:t>
          </w:r>
          <w:r>
            <w:t>倒装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34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三</w:t>
          </w:r>
          <w:r>
            <w:rPr>
              <w:spacing w:val="-1"/>
            </w:rPr>
            <w:t xml:space="preserve"> </w:t>
          </w:r>
          <w:r>
            <w:t>虚拟语气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37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spacing w:before="42"/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四</w:t>
          </w:r>
          <w:r>
            <w:rPr>
              <w:spacing w:val="-1"/>
            </w:rPr>
            <w:t xml:space="preserve"> </w:t>
          </w:r>
          <w:r>
            <w:t>补充：情态动词的用法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39</w:t>
          </w:r>
          <w:r>
            <w:rPr>
              <w:rFonts w:ascii="Calibri" w:eastAsia="Calibri"/>
            </w:rPr>
            <w:fldChar w:fldCharType="end"/>
          </w:r>
        </w:p>
        <w:p>
          <w:pPr>
            <w:pStyle w:val="6"/>
            <w:tabs>
              <w:tab w:val="right" w:leader="dot" w:pos="8554"/>
            </w:tabs>
            <w:rPr>
              <w:rFonts w:ascii="Calibri" w:eastAsia="Calibri"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五</w:t>
          </w:r>
          <w:r>
            <w:rPr>
              <w:spacing w:val="-1"/>
            </w:rPr>
            <w:t xml:space="preserve"> </w:t>
          </w:r>
          <w:r>
            <w:t>插入语</w:t>
          </w:r>
          <w:r>
            <w:rPr>
              <w:rFonts w:ascii="Times New Roman" w:eastAsia="Times New Roman"/>
            </w:rPr>
            <w:tab/>
          </w:r>
          <w:r>
            <w:rPr>
              <w:rFonts w:ascii="Calibri" w:eastAsia="Calibri"/>
            </w:rPr>
            <w:t>39</w:t>
          </w:r>
          <w:r>
            <w:rPr>
              <w:rFonts w:ascii="Calibri" w:eastAsia="Calibri"/>
            </w:rPr>
            <w:fldChar w:fldCharType="end"/>
          </w:r>
        </w:p>
      </w:sdtContent>
    </w:sdt>
    <w:p>
      <w:pPr>
        <w:spacing w:after="0"/>
        <w:rPr>
          <w:rFonts w:ascii="Calibri" w:eastAsia="Calibri"/>
        </w:rPr>
        <w:sectPr>
          <w:headerReference r:id="rId5" w:type="default"/>
          <w:pgSz w:w="11910" w:h="16840"/>
          <w:pgMar w:top="1620" w:right="1480" w:bottom="280" w:left="1540" w:header="959" w:footer="0" w:gutter="0"/>
          <w:cols w:space="720" w:num="1"/>
        </w:sectPr>
      </w:pPr>
    </w:p>
    <w:p>
      <w:pPr>
        <w:pStyle w:val="4"/>
        <w:spacing w:before="4"/>
        <w:rPr>
          <w:rFonts w:ascii="Calibri"/>
          <w:sz w:val="16"/>
        </w:rPr>
      </w:pPr>
      <w:r>
        <w:pict>
          <v:shape id="_x0000_s1030" o:spid="_x0000_s1030" o:spt="136" type="#_x0000_t136" style="position:absolute;left:0pt;margin-left:143.6pt;margin-top:606.3pt;height:36pt;width:468.05pt;mso-position-horizontal-relative:page;mso-position-vertical-relative:page;rotation:20643840f;z-index:25166131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31" o:spid="_x0000_s1031" o:spt="136" type="#_x0000_t136" style="position:absolute;left:0pt;margin-left:258.9pt;margin-top:624.15pt;height:36pt;width:324pt;mso-position-horizontal-relative:page;mso-position-vertical-relative:page;rotation:20643840f;z-index:25166233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spacing w:after="0"/>
        <w:rPr>
          <w:rFonts w:ascii="Calibri"/>
          <w:sz w:val="16"/>
        </w:rPr>
        <w:sectPr>
          <w:pgSz w:w="11910" w:h="16840"/>
          <w:pgMar w:top="1620" w:right="1480" w:bottom="280" w:left="1540" w:header="959" w:footer="0" w:gutter="0"/>
          <w:cols w:space="720" w:num="1"/>
        </w:sect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12"/>
        <w:rPr>
          <w:rFonts w:ascii="Calibri"/>
          <w:sz w:val="18"/>
        </w:rPr>
      </w:pPr>
    </w:p>
    <w:p>
      <w:pPr>
        <w:pStyle w:val="2"/>
        <w:spacing w:before="61"/>
      </w:pPr>
      <w:bookmarkStart w:id="0" w:name="_TOC_250033"/>
      <w:bookmarkEnd w:id="0"/>
      <w:r>
        <w:t>第一课 奋斗的开始—简单句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620"/>
        </w:tabs>
        <w:spacing w:before="67" w:after="0" w:line="240" w:lineRule="auto"/>
        <w:ind w:left="620" w:right="0" w:hanging="360"/>
        <w:jc w:val="left"/>
      </w:pPr>
      <w:bookmarkStart w:id="1" w:name="_TOC_250032"/>
      <w:bookmarkEnd w:id="1"/>
      <w:r>
        <w:t>什么是英语句子？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  <w:sz w:val="18"/>
        </w:rPr>
      </w:pPr>
    </w:p>
    <w:p>
      <w:pPr>
        <w:pStyle w:val="4"/>
        <w:spacing w:before="69"/>
        <w:ind w:left="668" w:right="1"/>
        <w:jc w:val="center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英汉句法结构的差异</w:t>
      </w:r>
    </w:p>
    <w:p>
      <w:pPr>
        <w:pStyle w:val="4"/>
        <w:spacing w:after="1"/>
        <w:rPr>
          <w:rFonts w:ascii="宋体"/>
          <w:sz w:val="26"/>
        </w:rPr>
      </w:pPr>
    </w:p>
    <w:tbl>
      <w:tblPr>
        <w:tblStyle w:val="7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5"/>
        <w:gridCol w:w="3019"/>
        <w:gridCol w:w="293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45" w:type="dxa"/>
          </w:tcPr>
          <w:p>
            <w:pPr>
              <w:pStyle w:val="11"/>
              <w:spacing w:before="93"/>
              <w:ind w:left="352"/>
              <w:rPr>
                <w:sz w:val="21"/>
              </w:rPr>
            </w:pPr>
            <w:r>
              <w:rPr>
                <w:sz w:val="21"/>
              </w:rPr>
              <w:t>区别</w:t>
            </w:r>
          </w:p>
        </w:tc>
        <w:tc>
          <w:tcPr>
            <w:tcW w:w="3019" w:type="dxa"/>
          </w:tcPr>
          <w:p>
            <w:pPr>
              <w:pStyle w:val="11"/>
              <w:spacing w:before="93"/>
              <w:ind w:left="517" w:right="525"/>
              <w:jc w:val="center"/>
              <w:rPr>
                <w:sz w:val="21"/>
              </w:rPr>
            </w:pPr>
            <w:r>
              <w:rPr>
                <w:sz w:val="21"/>
              </w:rPr>
              <w:t>汉语</w:t>
            </w:r>
          </w:p>
        </w:tc>
        <w:tc>
          <w:tcPr>
            <w:tcW w:w="2939" w:type="dxa"/>
          </w:tcPr>
          <w:p>
            <w:pPr>
              <w:pStyle w:val="11"/>
              <w:spacing w:before="93"/>
              <w:ind w:left="1264" w:right="1195"/>
              <w:jc w:val="center"/>
              <w:rPr>
                <w:sz w:val="21"/>
              </w:rPr>
            </w:pPr>
            <w:r>
              <w:rPr>
                <w:sz w:val="21"/>
              </w:rPr>
              <w:t>英语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</w:trPr>
        <w:tc>
          <w:tcPr>
            <w:tcW w:w="1545" w:type="dxa"/>
          </w:tcPr>
          <w:p>
            <w:pPr>
              <w:pStyle w:val="11"/>
              <w:spacing w:before="167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1</w:t>
            </w:r>
          </w:p>
        </w:tc>
        <w:tc>
          <w:tcPr>
            <w:tcW w:w="3019" w:type="dxa"/>
          </w:tcPr>
          <w:p>
            <w:pPr>
              <w:pStyle w:val="11"/>
              <w:ind w:left="540" w:right="525"/>
              <w:jc w:val="center"/>
              <w:rPr>
                <w:sz w:val="21"/>
              </w:rPr>
            </w:pPr>
            <w:r>
              <w:rPr>
                <w:sz w:val="21"/>
              </w:rPr>
              <w:t>可以没有主谓宾</w:t>
            </w:r>
          </w:p>
        </w:tc>
        <w:tc>
          <w:tcPr>
            <w:tcW w:w="2939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必须有主谓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545" w:type="dxa"/>
          </w:tcPr>
          <w:p>
            <w:pPr>
              <w:pStyle w:val="11"/>
              <w:spacing w:before="167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2</w:t>
            </w:r>
          </w:p>
        </w:tc>
        <w:tc>
          <w:tcPr>
            <w:tcW w:w="3019" w:type="dxa"/>
          </w:tcPr>
          <w:p>
            <w:pPr>
              <w:pStyle w:val="11"/>
              <w:ind w:left="543" w:right="525"/>
              <w:jc w:val="center"/>
              <w:rPr>
                <w:sz w:val="21"/>
              </w:rPr>
            </w:pPr>
            <w:r>
              <w:rPr>
                <w:sz w:val="21"/>
              </w:rPr>
              <w:t>主谓宾顺序可以乱放</w:t>
            </w:r>
          </w:p>
        </w:tc>
        <w:tc>
          <w:tcPr>
            <w:tcW w:w="2939" w:type="dxa"/>
          </w:tcPr>
          <w:p>
            <w:pPr>
              <w:pStyle w:val="11"/>
              <w:ind w:left="353"/>
              <w:rPr>
                <w:sz w:val="21"/>
              </w:rPr>
            </w:pPr>
            <w:r>
              <w:rPr>
                <w:sz w:val="21"/>
              </w:rPr>
              <w:t>主谓宾顺序不可以乱放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545" w:type="dxa"/>
          </w:tcPr>
          <w:p>
            <w:pPr>
              <w:pStyle w:val="11"/>
              <w:spacing w:before="167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3</w:t>
            </w:r>
          </w:p>
        </w:tc>
        <w:tc>
          <w:tcPr>
            <w:tcW w:w="3019" w:type="dxa"/>
          </w:tcPr>
          <w:p>
            <w:pPr>
              <w:pStyle w:val="11"/>
              <w:ind w:left="540" w:right="525"/>
              <w:jc w:val="center"/>
              <w:rPr>
                <w:sz w:val="21"/>
              </w:rPr>
            </w:pPr>
            <w:r>
              <w:rPr>
                <w:sz w:val="21"/>
              </w:rPr>
              <w:t>可以没有语法</w:t>
            </w:r>
          </w:p>
        </w:tc>
        <w:tc>
          <w:tcPr>
            <w:tcW w:w="2939" w:type="dxa"/>
          </w:tcPr>
          <w:p>
            <w:pPr>
              <w:pStyle w:val="11"/>
              <w:rPr>
                <w:sz w:val="21"/>
              </w:rPr>
            </w:pPr>
            <w:r>
              <w:rPr>
                <w:sz w:val="21"/>
              </w:rPr>
              <w:t>必须有语法</w:t>
            </w:r>
          </w:p>
        </w:tc>
      </w:tr>
    </w:tbl>
    <w:p>
      <w:pPr>
        <w:pStyle w:val="4"/>
        <w:spacing w:before="7"/>
        <w:rPr>
          <w:rFonts w:ascii="宋体"/>
          <w:sz w:val="20"/>
        </w:rPr>
      </w:pPr>
    </w:p>
    <w:p>
      <w:pPr>
        <w:pStyle w:val="4"/>
        <w:spacing w:before="69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举例：</w:t>
      </w:r>
    </w:p>
    <w:p>
      <w:pPr>
        <w:pStyle w:val="10"/>
        <w:numPr>
          <w:ilvl w:val="1"/>
          <w:numId w:val="1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北京机场就要到了。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我要去剪头。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3"/>
        <w:spacing w:before="178"/>
        <w:ind w:left="260" w:firstLine="0"/>
      </w:pPr>
      <w:bookmarkStart w:id="2" w:name="_TOC_250031"/>
      <w:bookmarkEnd w:id="2"/>
      <w:r>
        <w:t>二 英语句子的基本结构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2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rFonts w:ascii="Calibri" w:eastAsia="Calibri"/>
          <w:sz w:val="24"/>
        </w:rPr>
      </w:pPr>
      <w:r>
        <w:rPr>
          <w:rFonts w:hint="eastAsia" w:ascii="宋体" w:eastAsia="宋体"/>
          <w:sz w:val="24"/>
        </w:rPr>
        <w:t>主谓</w:t>
      </w:r>
    </w:p>
    <w:p>
      <w:pPr>
        <w:pStyle w:val="4"/>
        <w:spacing w:before="9"/>
        <w:rPr>
          <w:rFonts w:ascii="宋体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rFonts w:ascii="Calibri" w:eastAsia="Calibri"/>
          <w:sz w:val="24"/>
        </w:rPr>
      </w:pPr>
      <w:r>
        <w:rPr>
          <w:rFonts w:hint="eastAsia" w:ascii="宋体" w:eastAsia="宋体"/>
          <w:sz w:val="24"/>
        </w:rPr>
        <w:t>主谓宾</w:t>
      </w:r>
    </w:p>
    <w:p>
      <w:pPr>
        <w:pStyle w:val="4"/>
        <w:spacing w:before="2"/>
        <w:rPr>
          <w:rFonts w:ascii="宋体"/>
          <w:sz w:val="26"/>
        </w:rPr>
      </w:pPr>
    </w:p>
    <w:p>
      <w:pPr>
        <w:pStyle w:val="4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谓语：实义动词</w:t>
      </w:r>
    </w:p>
    <w:p>
      <w:pPr>
        <w:pStyle w:val="4"/>
        <w:spacing w:before="3"/>
        <w:rPr>
          <w:rFonts w:ascii="宋体"/>
          <w:sz w:val="26"/>
        </w:rPr>
      </w:pPr>
    </w:p>
    <w:p>
      <w:pPr>
        <w:pStyle w:val="10"/>
        <w:numPr>
          <w:ilvl w:val="0"/>
          <w:numId w:val="2"/>
        </w:numPr>
        <w:tabs>
          <w:tab w:val="left" w:pos="620"/>
        </w:tabs>
        <w:spacing w:before="1" w:after="0" w:line="240" w:lineRule="auto"/>
        <w:ind w:left="620" w:right="0" w:hanging="360"/>
        <w:jc w:val="left"/>
        <w:rPr>
          <w:rFonts w:ascii="Calibri" w:eastAsia="Calibri"/>
          <w:sz w:val="24"/>
        </w:rPr>
      </w:pPr>
      <w:r>
        <w:rPr>
          <w:rFonts w:hint="eastAsia" w:ascii="宋体" w:eastAsia="宋体"/>
          <w:sz w:val="24"/>
        </w:rPr>
        <w:t>主谓表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ind w:left="680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谓语：系动词</w:t>
      </w:r>
    </w:p>
    <w:p>
      <w:pPr>
        <w:pStyle w:val="4"/>
        <w:spacing w:before="43"/>
        <w:ind w:left="680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系动词主要分为以下六类：</w:t>
      </w:r>
    </w:p>
    <w:p>
      <w:pPr>
        <w:pStyle w:val="10"/>
        <w:numPr>
          <w:ilvl w:val="1"/>
          <w:numId w:val="2"/>
        </w:numPr>
        <w:tabs>
          <w:tab w:val="left" w:pos="1099"/>
          <w:tab w:val="left" w:pos="1100"/>
        </w:tabs>
        <w:spacing w:before="56" w:after="0" w:line="240" w:lineRule="auto"/>
        <w:ind w:left="1100" w:right="0" w:hanging="420"/>
        <w:jc w:val="left"/>
        <w:rPr>
          <w:sz w:val="21"/>
        </w:rPr>
      </w:pPr>
      <w:r>
        <w:rPr>
          <w:sz w:val="21"/>
        </w:rPr>
        <w:t>be</w:t>
      </w:r>
    </w:p>
    <w:p>
      <w:pPr>
        <w:pStyle w:val="10"/>
        <w:numPr>
          <w:ilvl w:val="1"/>
          <w:numId w:val="2"/>
        </w:numPr>
        <w:tabs>
          <w:tab w:val="left" w:pos="1099"/>
          <w:tab w:val="left" w:pos="1100"/>
        </w:tabs>
        <w:spacing w:before="56" w:after="0" w:line="240" w:lineRule="auto"/>
        <w:ind w:left="1100" w:right="0" w:hanging="420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感官动词：</w:t>
      </w:r>
      <w:r>
        <w:rPr>
          <w:sz w:val="21"/>
        </w:rPr>
        <w:t>look, smell</w:t>
      </w:r>
      <w:r>
        <w:rPr>
          <w:spacing w:val="-2"/>
          <w:sz w:val="21"/>
        </w:rPr>
        <w:t xml:space="preserve">, </w:t>
      </w:r>
      <w:r>
        <w:rPr>
          <w:sz w:val="21"/>
        </w:rPr>
        <w:t>taste,</w:t>
      </w:r>
      <w:r>
        <w:rPr>
          <w:spacing w:val="-3"/>
          <w:sz w:val="21"/>
        </w:rPr>
        <w:t xml:space="preserve"> </w:t>
      </w:r>
      <w:r>
        <w:rPr>
          <w:sz w:val="21"/>
        </w:rPr>
        <w:t>sound</w:t>
      </w:r>
      <w:r>
        <w:rPr>
          <w:spacing w:val="-2"/>
          <w:sz w:val="21"/>
        </w:rPr>
        <w:t xml:space="preserve">, </w:t>
      </w:r>
      <w:r>
        <w:rPr>
          <w:sz w:val="21"/>
        </w:rPr>
        <w:t>feel</w:t>
      </w:r>
    </w:p>
    <w:p>
      <w:pPr>
        <w:pStyle w:val="10"/>
        <w:numPr>
          <w:ilvl w:val="1"/>
          <w:numId w:val="2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变化：</w:t>
      </w:r>
      <w:r>
        <w:rPr>
          <w:sz w:val="21"/>
        </w:rPr>
        <w:t>become,</w:t>
      </w:r>
      <w:r>
        <w:rPr>
          <w:spacing w:val="-5"/>
          <w:sz w:val="21"/>
        </w:rPr>
        <w:t xml:space="preserve"> </w:t>
      </w:r>
      <w:r>
        <w:rPr>
          <w:sz w:val="21"/>
        </w:rPr>
        <w:t>get</w:t>
      </w:r>
      <w:r>
        <w:rPr>
          <w:spacing w:val="-1"/>
          <w:sz w:val="21"/>
        </w:rPr>
        <w:t xml:space="preserve">, </w:t>
      </w:r>
      <w:r>
        <w:rPr>
          <w:sz w:val="21"/>
        </w:rPr>
        <w:t>turn</w:t>
      </w:r>
      <w:r>
        <w:rPr>
          <w:spacing w:val="-3"/>
          <w:sz w:val="21"/>
        </w:rPr>
        <w:t xml:space="preserve">, </w:t>
      </w:r>
      <w:r>
        <w:rPr>
          <w:sz w:val="21"/>
        </w:rPr>
        <w:t>grow</w:t>
      </w:r>
      <w:r>
        <w:rPr>
          <w:spacing w:val="-4"/>
          <w:sz w:val="21"/>
        </w:rPr>
        <w:t xml:space="preserve">, </w:t>
      </w:r>
      <w:r>
        <w:rPr>
          <w:sz w:val="21"/>
        </w:rPr>
        <w:t>fall</w:t>
      </w:r>
    </w:p>
    <w:p>
      <w:pPr>
        <w:spacing w:after="0" w:line="240" w:lineRule="auto"/>
        <w:jc w:val="left"/>
        <w:rPr>
          <w:sz w:val="21"/>
        </w:rPr>
        <w:sectPr>
          <w:headerReference r:id="rId6" w:type="default"/>
          <w:footerReference r:id="rId7" w:type="default"/>
          <w:pgSz w:w="11910" w:h="16840"/>
          <w:pgMar w:top="1620" w:right="1480" w:bottom="1380" w:left="1540" w:header="959" w:footer="1196" w:gutter="0"/>
          <w:pgNumType w:start="1"/>
          <w:cols w:space="720" w:num="1"/>
        </w:sectPr>
      </w:pPr>
    </w:p>
    <w:p>
      <w:pPr>
        <w:pStyle w:val="10"/>
        <w:numPr>
          <w:ilvl w:val="1"/>
          <w:numId w:val="2"/>
        </w:numPr>
        <w:tabs>
          <w:tab w:val="left" w:pos="1099"/>
          <w:tab w:val="left" w:pos="1100"/>
        </w:tabs>
        <w:spacing w:before="21" w:after="0" w:line="240" w:lineRule="auto"/>
        <w:ind w:left="1100" w:right="0" w:hanging="420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保持：</w:t>
      </w:r>
      <w:r>
        <w:rPr>
          <w:sz w:val="21"/>
        </w:rPr>
        <w:t>keep</w:t>
      </w:r>
      <w:r>
        <w:rPr>
          <w:spacing w:val="-3"/>
          <w:sz w:val="21"/>
        </w:rPr>
        <w:t xml:space="preserve">, </w:t>
      </w:r>
      <w:r>
        <w:rPr>
          <w:sz w:val="21"/>
        </w:rPr>
        <w:t>stay</w:t>
      </w:r>
      <w:r>
        <w:rPr>
          <w:spacing w:val="-4"/>
          <w:sz w:val="21"/>
        </w:rPr>
        <w:t xml:space="preserve">, </w:t>
      </w:r>
      <w:r>
        <w:rPr>
          <w:sz w:val="21"/>
        </w:rPr>
        <w:t>remain</w:t>
      </w:r>
      <w:r>
        <w:rPr>
          <w:spacing w:val="-3"/>
          <w:sz w:val="21"/>
        </w:rPr>
        <w:t xml:space="preserve">, </w:t>
      </w:r>
      <w:r>
        <w:rPr>
          <w:sz w:val="21"/>
        </w:rPr>
        <w:t>stand</w:t>
      </w:r>
    </w:p>
    <w:p>
      <w:pPr>
        <w:pStyle w:val="10"/>
        <w:numPr>
          <w:ilvl w:val="1"/>
          <w:numId w:val="2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表象：</w:t>
      </w:r>
      <w:r>
        <w:rPr>
          <w:sz w:val="21"/>
        </w:rPr>
        <w:t>seem</w:t>
      </w:r>
      <w:r>
        <w:rPr>
          <w:spacing w:val="-1"/>
          <w:sz w:val="21"/>
        </w:rPr>
        <w:t xml:space="preserve">, </w:t>
      </w:r>
      <w:r>
        <w:rPr>
          <w:sz w:val="21"/>
        </w:rPr>
        <w:t>appear</w:t>
      </w:r>
    </w:p>
    <w:p>
      <w:pPr>
        <w:pStyle w:val="10"/>
        <w:numPr>
          <w:ilvl w:val="1"/>
          <w:numId w:val="2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终止：</w:t>
      </w:r>
      <w:r>
        <w:rPr>
          <w:sz w:val="21"/>
        </w:rPr>
        <w:t>prove</w:t>
      </w:r>
    </w:p>
    <w:p>
      <w:pPr>
        <w:pStyle w:val="4"/>
        <w:spacing w:before="4"/>
        <w:rPr>
          <w:sz w:val="29"/>
        </w:rPr>
      </w:pPr>
    </w:p>
    <w:p>
      <w:pPr>
        <w:pStyle w:val="10"/>
        <w:numPr>
          <w:ilvl w:val="0"/>
          <w:numId w:val="2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sz w:val="24"/>
        </w:rPr>
      </w:pPr>
      <w:r>
        <w:rPr>
          <w:rFonts w:hint="eastAsia" w:ascii="宋体" w:eastAsia="宋体"/>
          <w:sz w:val="24"/>
        </w:rPr>
        <w:t>主谓双宾</w:t>
      </w:r>
    </w:p>
    <w:p>
      <w:pPr>
        <w:pStyle w:val="4"/>
        <w:spacing w:before="9"/>
        <w:rPr>
          <w:rFonts w:ascii="宋体"/>
          <w:sz w:val="24"/>
        </w:rPr>
      </w:pPr>
    </w:p>
    <w:p>
      <w:pPr>
        <w:pStyle w:val="10"/>
        <w:numPr>
          <w:ilvl w:val="0"/>
          <w:numId w:val="2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sz w:val="24"/>
        </w:rPr>
      </w:pPr>
      <w:r>
        <w:rPr>
          <w:rFonts w:hint="eastAsia" w:ascii="宋体" w:eastAsia="宋体"/>
          <w:sz w:val="24"/>
        </w:rPr>
        <w:t>主谓宾宾补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3"/>
        </w:rPr>
      </w:pPr>
    </w:p>
    <w:p>
      <w:pPr>
        <w:spacing w:before="1"/>
        <w:ind w:left="250" w:right="7044" w:firstLine="0"/>
        <w:jc w:val="center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举例：</w:t>
      </w:r>
    </w:p>
    <w:p>
      <w:pPr>
        <w:pStyle w:val="10"/>
        <w:numPr>
          <w:ilvl w:val="1"/>
          <w:numId w:val="2"/>
        </w:numPr>
        <w:tabs>
          <w:tab w:val="left" w:pos="1104"/>
          <w:tab w:val="left" w:pos="1105"/>
        </w:tabs>
        <w:spacing w:before="35" w:after="0" w:line="240" w:lineRule="auto"/>
        <w:ind w:left="1104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bought him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dog.</w:t>
      </w: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"/>
        </w:numPr>
        <w:tabs>
          <w:tab w:val="left" w:pos="1104"/>
          <w:tab w:val="left" w:pos="1105"/>
        </w:tabs>
        <w:spacing w:before="129" w:after="0" w:line="240" w:lineRule="auto"/>
        <w:ind w:left="1104" w:right="0" w:hanging="421"/>
        <w:jc w:val="left"/>
        <w:rPr>
          <w:sz w:val="21"/>
        </w:rPr>
      </w:pP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should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room</w:t>
      </w:r>
      <w:r>
        <w:rPr>
          <w:spacing w:val="-7"/>
          <w:sz w:val="21"/>
        </w:rPr>
        <w:t xml:space="preserve"> </w:t>
      </w:r>
      <w:r>
        <w:rPr>
          <w:sz w:val="21"/>
        </w:rPr>
        <w:t>clean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z w:val="21"/>
        </w:rPr>
        <w:t>tidy.</w:t>
      </w: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"/>
        </w:numPr>
        <w:tabs>
          <w:tab w:val="left" w:pos="1104"/>
          <w:tab w:val="left" w:pos="1105"/>
        </w:tabs>
        <w:spacing w:before="128" w:after="0" w:line="240" w:lineRule="auto"/>
        <w:ind w:left="1104" w:right="0" w:hanging="421"/>
        <w:jc w:val="left"/>
        <w:rPr>
          <w:sz w:val="21"/>
        </w:rPr>
      </w:pPr>
      <w:r>
        <w:rPr>
          <w:sz w:val="21"/>
        </w:rPr>
        <w:t>We</w:t>
      </w:r>
      <w:r>
        <w:rPr>
          <w:spacing w:val="-9"/>
          <w:sz w:val="21"/>
        </w:rPr>
        <w:t xml:space="preserve"> </w:t>
      </w:r>
      <w:r>
        <w:rPr>
          <w:sz w:val="21"/>
        </w:rPr>
        <w:t>made</w:t>
      </w:r>
      <w:r>
        <w:rPr>
          <w:spacing w:val="-4"/>
          <w:sz w:val="21"/>
        </w:rPr>
        <w:t xml:space="preserve"> </w:t>
      </w:r>
      <w:r>
        <w:rPr>
          <w:sz w:val="21"/>
        </w:rPr>
        <w:t>him</w:t>
      </w:r>
      <w:r>
        <w:rPr>
          <w:spacing w:val="-7"/>
          <w:sz w:val="21"/>
        </w:rPr>
        <w:t xml:space="preserve"> </w:t>
      </w:r>
      <w:r>
        <w:rPr>
          <w:sz w:val="21"/>
        </w:rPr>
        <w:t>our</w:t>
      </w:r>
      <w:r>
        <w:rPr>
          <w:spacing w:val="-6"/>
          <w:sz w:val="21"/>
        </w:rPr>
        <w:t xml:space="preserve"> </w:t>
      </w:r>
      <w:r>
        <w:rPr>
          <w:sz w:val="21"/>
        </w:rPr>
        <w:t>monitor.</w:t>
      </w: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"/>
        </w:numPr>
        <w:tabs>
          <w:tab w:val="left" w:pos="1104"/>
          <w:tab w:val="left" w:pos="1105"/>
        </w:tabs>
        <w:spacing w:before="129" w:after="0" w:line="240" w:lineRule="auto"/>
        <w:ind w:left="1104" w:right="0" w:hanging="421"/>
        <w:jc w:val="left"/>
        <w:rPr>
          <w:sz w:val="21"/>
        </w:rPr>
      </w:pPr>
      <w:r>
        <w:rPr>
          <w:sz w:val="21"/>
        </w:rPr>
        <w:t>His</w:t>
      </w:r>
      <w:r>
        <w:rPr>
          <w:spacing w:val="-2"/>
          <w:sz w:val="21"/>
        </w:rPr>
        <w:t xml:space="preserve"> </w:t>
      </w:r>
      <w:r>
        <w:rPr>
          <w:sz w:val="21"/>
        </w:rPr>
        <w:t>father</w:t>
      </w:r>
      <w:r>
        <w:rPr>
          <w:spacing w:val="-2"/>
          <w:sz w:val="21"/>
        </w:rPr>
        <w:t xml:space="preserve"> </w:t>
      </w:r>
      <w:r>
        <w:rPr>
          <w:sz w:val="21"/>
        </w:rPr>
        <w:t>told him</w:t>
      </w:r>
      <w:r>
        <w:rPr>
          <w:spacing w:val="-2"/>
          <w:sz w:val="21"/>
        </w:rPr>
        <w:t xml:space="preserve">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to play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 street.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19"/>
        </w:rPr>
      </w:pPr>
    </w:p>
    <w:p>
      <w:pPr>
        <w:pStyle w:val="3"/>
        <w:ind w:left="244" w:right="7043" w:firstLine="0"/>
        <w:jc w:val="center"/>
      </w:pPr>
      <w:bookmarkStart w:id="3" w:name="_TOC_250030"/>
      <w:bookmarkEnd w:id="3"/>
      <w:r>
        <w:t>三 句子的成分</w:t>
      </w:r>
    </w:p>
    <w:p>
      <w:pPr>
        <w:pStyle w:val="4"/>
        <w:spacing w:before="8"/>
        <w:rPr>
          <w:rFonts w:ascii="宋体"/>
          <w:sz w:val="29"/>
        </w:rPr>
      </w:pPr>
    </w:p>
    <w:p>
      <w:pPr>
        <w:pStyle w:val="10"/>
        <w:numPr>
          <w:ilvl w:val="0"/>
          <w:numId w:val="3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谓语</w:t>
      </w:r>
    </w:p>
    <w:p>
      <w:pPr>
        <w:pStyle w:val="4"/>
        <w:spacing w:before="22" w:line="278" w:lineRule="auto"/>
        <w:ind w:left="680" w:right="6641" w:hanging="60"/>
        <w:rPr>
          <w:rFonts w:hint="eastAsia" w:ascii="宋体" w:eastAsia="宋体"/>
        </w:rPr>
      </w:pPr>
      <w:r>
        <w:rPr>
          <w:b/>
          <w:w w:val="95"/>
        </w:rPr>
        <w:t>1</w:t>
      </w:r>
      <w:r>
        <w:rPr>
          <w:rFonts w:hint="eastAsia" w:ascii="宋体" w:eastAsia="宋体"/>
          <w:w w:val="95"/>
        </w:rPr>
        <w:t>）</w:t>
      </w:r>
      <w:r>
        <w:rPr>
          <w:rFonts w:hint="eastAsia" w:ascii="宋体" w:eastAsia="宋体"/>
          <w:spacing w:val="-4"/>
          <w:w w:val="95"/>
        </w:rPr>
        <w:t xml:space="preserve"> 谓语的成分：</w:t>
      </w:r>
      <w:r>
        <w:rPr>
          <w:rFonts w:hint="eastAsia" w:ascii="宋体" w:eastAsia="宋体"/>
          <w:spacing w:val="-96"/>
          <w:w w:val="95"/>
        </w:rPr>
        <w:t xml:space="preserve"> </w:t>
      </w:r>
      <w:r>
        <w:rPr>
          <w:rFonts w:hint="eastAsia" w:ascii="宋体" w:eastAsia="宋体"/>
        </w:rPr>
        <w:t>举例：</w:t>
      </w:r>
    </w:p>
    <w:p>
      <w:pPr>
        <w:pStyle w:val="10"/>
        <w:numPr>
          <w:ilvl w:val="1"/>
          <w:numId w:val="3"/>
        </w:numPr>
        <w:tabs>
          <w:tab w:val="left" w:pos="1099"/>
          <w:tab w:val="left" w:pos="1100"/>
        </w:tabs>
        <w:spacing w:before="13" w:after="0" w:line="240" w:lineRule="auto"/>
        <w:ind w:left="1100" w:right="0" w:hanging="420"/>
        <w:jc w:val="left"/>
        <w:rPr>
          <w:sz w:val="21"/>
        </w:rPr>
      </w:pPr>
      <w:r>
        <w:rPr>
          <w:sz w:val="21"/>
        </w:rPr>
        <w:t>Your</w:t>
      </w:r>
      <w:r>
        <w:rPr>
          <w:spacing w:val="-7"/>
          <w:sz w:val="21"/>
        </w:rPr>
        <w:t xml:space="preserve"> </w:t>
      </w:r>
      <w:r>
        <w:rPr>
          <w:sz w:val="21"/>
        </w:rPr>
        <w:t>mother</w:t>
      </w:r>
      <w:r>
        <w:rPr>
          <w:spacing w:val="-10"/>
          <w:sz w:val="21"/>
        </w:rPr>
        <w:t xml:space="preserve"> </w:t>
      </w:r>
      <w:r>
        <w:rPr>
          <w:sz w:val="21"/>
        </w:rPr>
        <w:t>must</w:t>
      </w:r>
      <w:r>
        <w:rPr>
          <w:spacing w:val="-5"/>
          <w:sz w:val="21"/>
        </w:rPr>
        <w:t xml:space="preserve"> </w:t>
      </w:r>
      <w:r>
        <w:rPr>
          <w:sz w:val="21"/>
        </w:rPr>
        <w:t>very</w:t>
      </w:r>
      <w:r>
        <w:rPr>
          <w:spacing w:val="-6"/>
          <w:sz w:val="21"/>
        </w:rPr>
        <w:t xml:space="preserve"> </w:t>
      </w:r>
      <w:r>
        <w:rPr>
          <w:sz w:val="21"/>
        </w:rPr>
        <w:t>beautiful.</w:t>
      </w:r>
    </w:p>
    <w:p>
      <w:pPr>
        <w:pStyle w:val="4"/>
        <w:rPr>
          <w:sz w:val="32"/>
        </w:rPr>
      </w:pPr>
    </w:p>
    <w:p>
      <w:pPr>
        <w:pStyle w:val="10"/>
        <w:numPr>
          <w:ilvl w:val="0"/>
          <w:numId w:val="4"/>
        </w:numPr>
        <w:tabs>
          <w:tab w:val="left" w:pos="980"/>
        </w:tabs>
        <w:spacing w:before="1" w:after="0" w:line="240" w:lineRule="auto"/>
        <w:ind w:left="980" w:right="0" w:hanging="3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动词能不能多？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968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56" w:after="0" w:line="240" w:lineRule="auto"/>
        <w:ind w:left="1388" w:right="0" w:hanging="420"/>
        <w:jc w:val="left"/>
        <w:rPr>
          <w:sz w:val="21"/>
        </w:rPr>
      </w:pPr>
      <w:r>
        <w:rPr>
          <w:sz w:val="21"/>
        </w:rPr>
        <w:t>Laugh</w:t>
      </w:r>
      <w:r>
        <w:rPr>
          <w:spacing w:val="-3"/>
          <w:sz w:val="21"/>
        </w:rPr>
        <w:t xml:space="preserve"> </w:t>
      </w:r>
      <w:r>
        <w:rPr>
          <w:sz w:val="21"/>
        </w:rPr>
        <w:t>at</w:t>
      </w:r>
      <w:r>
        <w:rPr>
          <w:spacing w:val="-5"/>
          <w:sz w:val="21"/>
        </w:rPr>
        <w:t xml:space="preserve"> </w:t>
      </w:r>
      <w:r>
        <w:rPr>
          <w:sz w:val="21"/>
        </w:rPr>
        <w:t>others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my</w:t>
      </w:r>
      <w:r>
        <w:rPr>
          <w:spacing w:val="-1"/>
          <w:sz w:val="21"/>
        </w:rPr>
        <w:t xml:space="preserve"> </w:t>
      </w:r>
      <w:r>
        <w:rPr>
          <w:sz w:val="21"/>
        </w:rPr>
        <w:t>hobby.</w:t>
      </w: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70" w:after="0" w:line="240" w:lineRule="auto"/>
        <w:ind w:left="1388" w:right="0" w:hanging="420"/>
        <w:jc w:val="left"/>
        <w:rPr>
          <w:sz w:val="21"/>
        </w:rPr>
      </w:pPr>
      <w:r>
        <w:rPr>
          <w:sz w:val="21"/>
        </w:rPr>
        <w:t>I</w:t>
      </w:r>
      <w:r>
        <w:rPr>
          <w:spacing w:val="-5"/>
          <w:sz w:val="21"/>
        </w:rPr>
        <w:t xml:space="preserve"> </w:t>
      </w:r>
      <w:r>
        <w:rPr>
          <w:sz w:val="21"/>
        </w:rPr>
        <w:t>enjoy</w:t>
      </w:r>
      <w:r>
        <w:rPr>
          <w:spacing w:val="-1"/>
          <w:sz w:val="21"/>
        </w:rPr>
        <w:t xml:space="preserve"> </w:t>
      </w:r>
      <w:r>
        <w:rPr>
          <w:sz w:val="21"/>
        </w:rPr>
        <w:t>see</w:t>
      </w:r>
      <w:r>
        <w:rPr>
          <w:spacing w:val="-4"/>
          <w:sz w:val="21"/>
        </w:rPr>
        <w:t xml:space="preserve"> </w:t>
      </w:r>
      <w:r>
        <w:rPr>
          <w:sz w:val="21"/>
        </w:rPr>
        <w:t>movies.</w:t>
      </w: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70" w:after="0" w:line="240" w:lineRule="auto"/>
        <w:ind w:left="1388" w:right="0" w:hanging="420"/>
        <w:jc w:val="left"/>
        <w:rPr>
          <w:sz w:val="21"/>
        </w:rPr>
      </w:pPr>
      <w:r>
        <w:rPr>
          <w:sz w:val="21"/>
        </w:rPr>
        <w:t>My</w:t>
      </w:r>
      <w:r>
        <w:rPr>
          <w:spacing w:val="-3"/>
          <w:sz w:val="21"/>
        </w:rPr>
        <w:t xml:space="preserve"> </w:t>
      </w:r>
      <w:r>
        <w:rPr>
          <w:sz w:val="21"/>
        </w:rPr>
        <w:t>dream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become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rich</w:t>
      </w:r>
      <w:r>
        <w:rPr>
          <w:spacing w:val="-3"/>
          <w:sz w:val="21"/>
        </w:rPr>
        <w:t xml:space="preserve"> </w:t>
      </w:r>
      <w:r>
        <w:rPr>
          <w:sz w:val="21"/>
        </w:rPr>
        <w:t>lady.</w:t>
      </w:r>
    </w:p>
    <w:p>
      <w:pPr>
        <w:pStyle w:val="4"/>
        <w:rPr>
          <w:sz w:val="32"/>
        </w:rPr>
      </w:pPr>
    </w:p>
    <w:p>
      <w:pPr>
        <w:pStyle w:val="4"/>
        <w:ind w:left="968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43" w:after="0" w:line="240" w:lineRule="auto"/>
        <w:ind w:left="1388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他穿上外衣，锁上门，离开了家。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0" w:after="0" w:line="240" w:lineRule="auto"/>
        <w:ind w:left="1388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大熊猫是熊科中最罕见的成员，主要生活在中国西南部的森林里。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0" w:after="0" w:line="278" w:lineRule="auto"/>
        <w:ind w:left="1388" w:right="32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长江流经不同的生态体系，是诸多濒危物种的栖息地，灌溉了中国五分之一的</w:t>
      </w:r>
      <w:r>
        <w:rPr>
          <w:rFonts w:hint="eastAsia" w:ascii="宋体" w:hAnsi="宋体" w:eastAsia="宋体"/>
          <w:spacing w:val="90"/>
          <w:w w:val="95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土地。</w:t>
      </w:r>
    </w:p>
    <w:p>
      <w:pPr>
        <w:pStyle w:val="4"/>
        <w:spacing w:before="4"/>
        <w:rPr>
          <w:rFonts w:ascii="宋体"/>
          <w:sz w:val="24"/>
        </w:rPr>
      </w:pP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0" w:after="0" w:line="240" w:lineRule="auto"/>
        <w:ind w:left="1388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我爱你，你爱我。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11"/>
        <w:rPr>
          <w:rFonts w:ascii="宋体"/>
          <w:sz w:val="19"/>
        </w:rPr>
      </w:pP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79" w:after="0" w:line="240" w:lineRule="auto"/>
        <w:ind w:left="1388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冬天来了，春天就不远了。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0" w:after="0" w:line="240" w:lineRule="auto"/>
        <w:ind w:left="1388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我是一个老师，我很喜欢唱歌。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4"/>
        </w:numPr>
        <w:tabs>
          <w:tab w:val="left" w:pos="1000"/>
        </w:tabs>
        <w:spacing w:before="0" w:after="0" w:line="240" w:lineRule="auto"/>
        <w:ind w:left="999" w:right="0" w:hanging="31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动词能不能少？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967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56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Your</w:t>
      </w:r>
      <w:r>
        <w:rPr>
          <w:spacing w:val="-7"/>
          <w:sz w:val="21"/>
        </w:rPr>
        <w:t xml:space="preserve"> </w:t>
      </w:r>
      <w:r>
        <w:rPr>
          <w:sz w:val="21"/>
        </w:rPr>
        <w:t>mother</w:t>
      </w:r>
      <w:r>
        <w:rPr>
          <w:spacing w:val="-10"/>
          <w:sz w:val="21"/>
        </w:rPr>
        <w:t xml:space="preserve"> </w:t>
      </w:r>
      <w:r>
        <w:rPr>
          <w:sz w:val="21"/>
        </w:rPr>
        <w:t>must</w:t>
      </w:r>
      <w:r>
        <w:rPr>
          <w:spacing w:val="-5"/>
          <w:sz w:val="21"/>
        </w:rPr>
        <w:t xml:space="preserve"> </w:t>
      </w:r>
      <w:r>
        <w:rPr>
          <w:sz w:val="21"/>
        </w:rPr>
        <w:t>very</w:t>
      </w:r>
      <w:r>
        <w:rPr>
          <w:spacing w:val="-6"/>
          <w:sz w:val="21"/>
        </w:rPr>
        <w:t xml:space="preserve"> </w:t>
      </w:r>
      <w:r>
        <w:rPr>
          <w:sz w:val="21"/>
        </w:rPr>
        <w:t>beautiful;</w:t>
      </w: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4"/>
        </w:numPr>
        <w:tabs>
          <w:tab w:val="left" w:pos="1387"/>
          <w:tab w:val="left" w:pos="1388"/>
        </w:tabs>
        <w:spacing w:before="129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against</w:t>
      </w:r>
      <w:r>
        <w:rPr>
          <w:spacing w:val="-3"/>
          <w:sz w:val="21"/>
        </w:rPr>
        <w:t xml:space="preserve"> </w:t>
      </w:r>
      <w:r>
        <w:rPr>
          <w:sz w:val="21"/>
        </w:rPr>
        <w:t>you.</w:t>
      </w:r>
    </w:p>
    <w:p>
      <w:pPr>
        <w:pStyle w:val="4"/>
        <w:rPr>
          <w:sz w:val="32"/>
        </w:rPr>
      </w:pPr>
    </w:p>
    <w:p>
      <w:pPr>
        <w:pStyle w:val="4"/>
        <w:spacing w:before="1"/>
        <w:ind w:left="679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谓语的总结：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10"/>
        <w:numPr>
          <w:ilvl w:val="0"/>
          <w:numId w:val="3"/>
        </w:numPr>
        <w:tabs>
          <w:tab w:val="left" w:pos="620"/>
        </w:tabs>
        <w:spacing w:before="136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主语</w:t>
      </w:r>
    </w:p>
    <w:p>
      <w:pPr>
        <w:pStyle w:val="10"/>
        <w:numPr>
          <w:ilvl w:val="0"/>
          <w:numId w:val="5"/>
        </w:numPr>
        <w:tabs>
          <w:tab w:val="left" w:pos="980"/>
        </w:tabs>
        <w:spacing w:before="2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主语的成分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967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5"/>
        </w:numPr>
        <w:tabs>
          <w:tab w:val="left" w:pos="1246"/>
          <w:tab w:val="left" w:pos="1247"/>
        </w:tabs>
        <w:spacing w:before="56" w:after="0" w:line="240" w:lineRule="auto"/>
        <w:ind w:left="1246" w:right="0" w:hanging="280"/>
        <w:jc w:val="left"/>
        <w:rPr>
          <w:sz w:val="21"/>
        </w:rPr>
      </w:pPr>
      <w:r>
        <w:rPr>
          <w:sz w:val="21"/>
        </w:rPr>
        <w:t>Handsome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strong are</w:t>
      </w:r>
      <w:r>
        <w:rPr>
          <w:spacing w:val="-1"/>
          <w:sz w:val="21"/>
        </w:rPr>
        <w:t xml:space="preserve"> </w:t>
      </w:r>
      <w:r>
        <w:rPr>
          <w:sz w:val="21"/>
        </w:rPr>
        <w:t>his</w:t>
      </w:r>
      <w:r>
        <w:rPr>
          <w:spacing w:val="-1"/>
          <w:sz w:val="21"/>
        </w:rPr>
        <w:t xml:space="preserve"> </w:t>
      </w:r>
      <w:r>
        <w:rPr>
          <w:sz w:val="21"/>
        </w:rPr>
        <w:t>nature.</w:t>
      </w:r>
    </w:p>
    <w:p>
      <w:pPr>
        <w:pStyle w:val="4"/>
        <w:spacing w:before="1"/>
        <w:rPr>
          <w:sz w:val="32"/>
        </w:rPr>
      </w:pPr>
    </w:p>
    <w:p>
      <w:pPr>
        <w:pStyle w:val="10"/>
        <w:numPr>
          <w:ilvl w:val="0"/>
          <w:numId w:val="5"/>
        </w:numPr>
        <w:tabs>
          <w:tab w:val="left" w:pos="980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主语能不能少？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967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5"/>
        </w:numPr>
        <w:tabs>
          <w:tab w:val="left" w:pos="1246"/>
          <w:tab w:val="left" w:pos="1247"/>
        </w:tabs>
        <w:spacing w:before="43" w:after="0" w:line="240" w:lineRule="auto"/>
        <w:ind w:left="1246" w:right="0" w:hanging="28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北京很冷。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965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如果没有主语：</w:t>
      </w:r>
    </w:p>
    <w:p>
      <w:pPr>
        <w:pStyle w:val="10"/>
        <w:numPr>
          <w:ilvl w:val="0"/>
          <w:numId w:val="6"/>
        </w:numPr>
        <w:tabs>
          <w:tab w:val="left" w:pos="1387"/>
          <w:tab w:val="left" w:pos="1388"/>
        </w:tabs>
        <w:spacing w:before="43" w:after="0" w:line="240" w:lineRule="auto"/>
        <w:ind w:left="1388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 xml:space="preserve">加 </w:t>
      </w:r>
      <w:r>
        <w:rPr>
          <w:sz w:val="21"/>
        </w:rPr>
        <w:t>it</w:t>
      </w:r>
      <w:r>
        <w:rPr>
          <w:spacing w:val="47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作为主语：必须与天气、温度、时间有关系。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1387"/>
      </w:pPr>
      <w:r>
        <w:rPr>
          <w:rFonts w:hint="eastAsia" w:ascii="宋体" w:eastAsia="宋体"/>
        </w:rPr>
        <w:t>练习</w:t>
      </w:r>
      <w:r>
        <w:t>:</w:t>
      </w:r>
    </w:p>
    <w:p>
      <w:pPr>
        <w:pStyle w:val="10"/>
        <w:numPr>
          <w:ilvl w:val="1"/>
          <w:numId w:val="6"/>
        </w:numPr>
        <w:tabs>
          <w:tab w:val="left" w:pos="1626"/>
        </w:tabs>
        <w:spacing w:before="43" w:after="0" w:line="240" w:lineRule="auto"/>
        <w:ind w:left="1625" w:right="0" w:hanging="23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机舱里很闷。</w:t>
      </w:r>
    </w:p>
    <w:p>
      <w:pPr>
        <w:pStyle w:val="10"/>
        <w:numPr>
          <w:ilvl w:val="0"/>
          <w:numId w:val="6"/>
        </w:numPr>
        <w:tabs>
          <w:tab w:val="left" w:pos="1387"/>
          <w:tab w:val="left" w:pos="1388"/>
        </w:tabs>
        <w:spacing w:before="4" w:after="0" w:line="620" w:lineRule="atLeast"/>
        <w:ind w:left="1387" w:right="3783" w:hanging="420"/>
        <w:jc w:val="left"/>
        <w:rPr>
          <w:sz w:val="21"/>
        </w:rPr>
      </w:pPr>
      <w:r>
        <w:rPr>
          <w:sz w:val="21"/>
        </w:rPr>
        <w:t>there</w:t>
      </w:r>
      <w:r>
        <w:rPr>
          <w:spacing w:val="-3"/>
          <w:sz w:val="21"/>
        </w:rPr>
        <w:t xml:space="preserve"> </w:t>
      </w:r>
      <w:r>
        <w:rPr>
          <w:sz w:val="21"/>
        </w:rPr>
        <w:t>be</w:t>
      </w:r>
      <w:r>
        <w:rPr>
          <w:spacing w:val="44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句型：听到“有”的时候使用。练习</w:t>
      </w:r>
      <w:r>
        <w:rPr>
          <w:sz w:val="21"/>
        </w:rPr>
        <w:t>:</w:t>
      </w:r>
    </w:p>
    <w:p>
      <w:pPr>
        <w:pStyle w:val="10"/>
        <w:numPr>
          <w:ilvl w:val="1"/>
          <w:numId w:val="6"/>
        </w:numPr>
        <w:tabs>
          <w:tab w:val="left" w:pos="1626"/>
        </w:tabs>
        <w:spacing w:before="47" w:after="0" w:line="240" w:lineRule="auto"/>
        <w:ind w:left="1625" w:right="0" w:hanging="23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有很多人喜欢我。</w:t>
      </w:r>
    </w:p>
    <w:p>
      <w:pPr>
        <w:pStyle w:val="10"/>
        <w:numPr>
          <w:ilvl w:val="0"/>
          <w:numId w:val="6"/>
        </w:numPr>
        <w:tabs>
          <w:tab w:val="left" w:pos="1387"/>
          <w:tab w:val="left" w:pos="1388"/>
        </w:tabs>
        <w:spacing w:before="4" w:after="0" w:line="620" w:lineRule="atLeast"/>
        <w:ind w:left="1387" w:right="1827" w:hanging="420"/>
        <w:jc w:val="left"/>
        <w:rPr>
          <w:sz w:val="21"/>
        </w:rPr>
      </w:pPr>
      <w:r>
        <w:rPr>
          <w:rFonts w:hint="eastAsia" w:ascii="宋体" w:hAnsi="宋体" w:eastAsia="宋体"/>
          <w:w w:val="95"/>
          <w:sz w:val="21"/>
        </w:rPr>
        <w:t>被动：所有用人称代词做主语的句子，都可以考虑写成被动。</w:t>
      </w:r>
      <w:r>
        <w:rPr>
          <w:rFonts w:hint="eastAsia" w:ascii="宋体" w:hAnsi="宋体" w:eastAsia="宋体"/>
          <w:spacing w:val="1"/>
          <w:w w:val="95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练习</w:t>
      </w:r>
      <w:r>
        <w:rPr>
          <w:sz w:val="21"/>
        </w:rPr>
        <w:t>:</w:t>
      </w:r>
    </w:p>
    <w:p>
      <w:pPr>
        <w:spacing w:after="0" w:line="620" w:lineRule="atLeast"/>
        <w:jc w:val="left"/>
        <w:rPr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10"/>
        <w:numPr>
          <w:ilvl w:val="1"/>
          <w:numId w:val="6"/>
        </w:numPr>
        <w:tabs>
          <w:tab w:val="left" w:pos="1626"/>
        </w:tabs>
        <w:spacing w:before="21" w:after="0" w:line="240" w:lineRule="auto"/>
        <w:ind w:left="1625" w:right="0" w:hanging="23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必须指出坚持很重要。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6"/>
        </w:numPr>
        <w:tabs>
          <w:tab w:val="left" w:pos="1626"/>
        </w:tabs>
        <w:spacing w:before="0" w:after="0" w:line="556" w:lineRule="auto"/>
        <w:ind w:left="1387" w:right="3900" w:firstLine="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越来越多的人认为过度捕捞很严重。</w:t>
      </w:r>
      <w:r>
        <w:rPr>
          <w:rFonts w:hint="eastAsia" w:ascii="宋体" w:hAnsi="宋体" w:eastAsia="宋体"/>
          <w:sz w:val="21"/>
        </w:rPr>
        <w:t>三种情况无被动：</w:t>
      </w:r>
    </w:p>
    <w:p>
      <w:pPr>
        <w:pStyle w:val="4"/>
        <w:spacing w:before="4"/>
        <w:rPr>
          <w:rFonts w:ascii="宋体"/>
        </w:rPr>
      </w:pPr>
    </w:p>
    <w:p>
      <w:pPr>
        <w:pStyle w:val="10"/>
        <w:numPr>
          <w:ilvl w:val="0"/>
          <w:numId w:val="6"/>
        </w:numPr>
        <w:tabs>
          <w:tab w:val="left" w:pos="1387"/>
          <w:tab w:val="left" w:pos="1388"/>
        </w:tabs>
        <w:spacing w:before="0" w:after="0" w:line="620" w:lineRule="atLeast"/>
        <w:ind w:left="967" w:right="3507" w:firstLine="0"/>
        <w:jc w:val="left"/>
        <w:rPr>
          <w:sz w:val="21"/>
        </w:rPr>
      </w:pPr>
      <w:r>
        <w:rPr>
          <w:rFonts w:hint="eastAsia" w:ascii="宋体" w:hAnsi="宋体" w:eastAsia="宋体"/>
          <w:w w:val="95"/>
          <w:sz w:val="21"/>
        </w:rPr>
        <w:t>人称代词：不到万不得已，最好不要使用。</w:t>
      </w:r>
      <w:r>
        <w:rPr>
          <w:rFonts w:hint="eastAsia" w:ascii="宋体" w:hAnsi="宋体" w:eastAsia="宋体"/>
          <w:sz w:val="21"/>
        </w:rPr>
        <w:t>练习</w:t>
      </w:r>
      <w:r>
        <w:rPr>
          <w:sz w:val="21"/>
        </w:rPr>
        <w:t>:</w:t>
      </w:r>
    </w:p>
    <w:p>
      <w:pPr>
        <w:pStyle w:val="10"/>
        <w:numPr>
          <w:ilvl w:val="1"/>
          <w:numId w:val="5"/>
        </w:numPr>
        <w:tabs>
          <w:tab w:val="left" w:pos="1206"/>
        </w:tabs>
        <w:spacing w:before="47" w:after="0" w:line="240" w:lineRule="auto"/>
        <w:ind w:left="1205" w:right="0" w:hanging="23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如果有梦想，就应该会成功。</w:t>
      </w:r>
    </w:p>
    <w:p>
      <w:pPr>
        <w:pStyle w:val="4"/>
        <w:spacing w:before="4"/>
        <w:rPr>
          <w:rFonts w:ascii="宋体"/>
          <w:sz w:val="26"/>
        </w:rPr>
      </w:pPr>
    </w:p>
    <w:p>
      <w:pPr>
        <w:pStyle w:val="10"/>
        <w:numPr>
          <w:ilvl w:val="0"/>
          <w:numId w:val="3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宾语</w:t>
      </w:r>
    </w:p>
    <w:p>
      <w:pPr>
        <w:pStyle w:val="4"/>
        <w:spacing w:before="22"/>
        <w:ind w:left="679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能够充当宾语的成分：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10"/>
        <w:numPr>
          <w:ilvl w:val="0"/>
          <w:numId w:val="3"/>
        </w:numPr>
        <w:tabs>
          <w:tab w:val="left" w:pos="620"/>
        </w:tabs>
        <w:spacing w:before="137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表语</w:t>
      </w:r>
    </w:p>
    <w:p>
      <w:pPr>
        <w:pStyle w:val="4"/>
        <w:spacing w:before="22"/>
        <w:ind w:left="679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能够充当表语的成分：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6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举例：</w:t>
      </w:r>
    </w:p>
    <w:p>
      <w:pPr>
        <w:pStyle w:val="10"/>
        <w:numPr>
          <w:ilvl w:val="1"/>
          <w:numId w:val="3"/>
        </w:numPr>
        <w:tabs>
          <w:tab w:val="left" w:pos="1099"/>
          <w:tab w:val="left" w:pos="1100"/>
        </w:tabs>
        <w:spacing w:before="56" w:after="0" w:line="240" w:lineRule="auto"/>
        <w:ind w:left="1100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am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teacher.</w:t>
      </w:r>
    </w:p>
    <w:p>
      <w:pPr>
        <w:pStyle w:val="10"/>
        <w:numPr>
          <w:ilvl w:val="1"/>
          <w:numId w:val="3"/>
        </w:numPr>
        <w:tabs>
          <w:tab w:val="left" w:pos="1099"/>
          <w:tab w:val="left" w:pos="1100"/>
        </w:tabs>
        <w:spacing w:before="70" w:after="0" w:line="240" w:lineRule="auto"/>
        <w:ind w:left="1100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am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Chongqing.</w:t>
      </w:r>
    </w:p>
    <w:p>
      <w:pPr>
        <w:pStyle w:val="10"/>
        <w:numPr>
          <w:ilvl w:val="1"/>
          <w:numId w:val="3"/>
        </w:numPr>
        <w:tabs>
          <w:tab w:val="left" w:pos="1099"/>
          <w:tab w:val="left" w:pos="1100"/>
        </w:tabs>
        <w:spacing w:before="70" w:after="0" w:line="240" w:lineRule="auto"/>
        <w:ind w:left="1100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am</w:t>
      </w:r>
      <w:r>
        <w:rPr>
          <w:spacing w:val="-3"/>
          <w:sz w:val="21"/>
        </w:rPr>
        <w:t xml:space="preserve"> </w:t>
      </w:r>
      <w:r>
        <w:rPr>
          <w:sz w:val="21"/>
        </w:rPr>
        <w:t>beautiful.</w:t>
      </w:r>
    </w:p>
    <w:p>
      <w:pPr>
        <w:pStyle w:val="10"/>
        <w:numPr>
          <w:ilvl w:val="1"/>
          <w:numId w:val="3"/>
        </w:numPr>
        <w:tabs>
          <w:tab w:val="left" w:pos="1099"/>
          <w:tab w:val="left" w:pos="1100"/>
        </w:tabs>
        <w:spacing w:before="69" w:after="0" w:line="240" w:lineRule="auto"/>
        <w:ind w:left="1100" w:right="0" w:hanging="421"/>
        <w:jc w:val="left"/>
        <w:rPr>
          <w:sz w:val="21"/>
        </w:rPr>
      </w:pPr>
      <w:r>
        <w:rPr>
          <w:sz w:val="21"/>
        </w:rPr>
        <w:t>My</w:t>
      </w:r>
      <w:r>
        <w:rPr>
          <w:spacing w:val="-2"/>
          <w:sz w:val="21"/>
        </w:rPr>
        <w:t xml:space="preserve"> </w:t>
      </w:r>
      <w:r>
        <w:rPr>
          <w:sz w:val="21"/>
        </w:rPr>
        <w:t>dream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become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poet.</w:t>
      </w:r>
    </w:p>
    <w:p>
      <w:pPr>
        <w:pStyle w:val="10"/>
        <w:numPr>
          <w:ilvl w:val="1"/>
          <w:numId w:val="3"/>
        </w:numPr>
        <w:tabs>
          <w:tab w:val="left" w:pos="1099"/>
          <w:tab w:val="left" w:pos="1100"/>
        </w:tabs>
        <w:spacing w:before="70" w:after="0" w:line="240" w:lineRule="auto"/>
        <w:ind w:left="1100" w:right="0" w:hanging="421"/>
        <w:jc w:val="left"/>
        <w:rPr>
          <w:sz w:val="21"/>
        </w:rPr>
      </w:pPr>
      <w:r>
        <w:rPr>
          <w:sz w:val="21"/>
        </w:rPr>
        <w:t>My</w:t>
      </w:r>
      <w:r>
        <w:rPr>
          <w:spacing w:val="-1"/>
          <w:sz w:val="21"/>
        </w:rPr>
        <w:t xml:space="preserve"> </w:t>
      </w:r>
      <w:r>
        <w:rPr>
          <w:sz w:val="21"/>
        </w:rPr>
        <w:t>dream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becoming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poet.</w:t>
      </w:r>
    </w:p>
    <w:p>
      <w:pPr>
        <w:pStyle w:val="4"/>
        <w:rPr>
          <w:sz w:val="32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练习：</w:t>
      </w:r>
    </w:p>
    <w:p>
      <w:pPr>
        <w:pStyle w:val="10"/>
        <w:numPr>
          <w:ilvl w:val="1"/>
          <w:numId w:val="3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我喜欢在重庆。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3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女人都爱美。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3"/>
        <w:spacing w:before="148"/>
        <w:ind w:left="259" w:firstLine="0"/>
      </w:pPr>
      <w:bookmarkStart w:id="4" w:name="_TOC_250029"/>
      <w:bookmarkEnd w:id="4"/>
      <w:r>
        <w:t>四 简单句的考点分析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7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写作中的使用</w:t>
      </w:r>
    </w:p>
    <w:p>
      <w:pPr>
        <w:spacing w:before="23"/>
        <w:ind w:left="679" w:right="0" w:firstLine="0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1</w:t>
      </w:r>
      <w:r>
        <w:rPr>
          <w:rFonts w:hint="eastAsia" w:ascii="宋体" w:eastAsia="宋体"/>
          <w:sz w:val="21"/>
        </w:rPr>
        <w:t>）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越来越多的大学生自杀，这个事实表明我们应该关注这个话题了。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21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站在讲台上的女人看起来很好看。</w:t>
      </w:r>
    </w:p>
    <w:p>
      <w:pPr>
        <w:pStyle w:val="4"/>
        <w:spacing w:before="4" w:line="620" w:lineRule="atLeast"/>
        <w:ind w:left="680" w:right="7786"/>
        <w:rPr>
          <w:rFonts w:hint="eastAsia" w:ascii="宋体" w:eastAsia="宋体"/>
        </w:rPr>
      </w:pPr>
      <w:r>
        <w:rPr>
          <w:b/>
        </w:rPr>
        <w:t>2</w:t>
      </w:r>
      <w:r>
        <w:rPr>
          <w:rFonts w:hint="eastAsia" w:ascii="宋体" w:eastAsia="宋体"/>
        </w:rPr>
        <w:t>）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hint="eastAsia" w:ascii="宋体" w:eastAsia="宋体"/>
          <w:spacing w:val="-2"/>
        </w:rPr>
        <w:t>举例</w:t>
      </w: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47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刘晓艳是一个彪悍的女人。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我给爷爷买了一条小花狗。他每天遛狗。</w:t>
      </w:r>
    </w:p>
    <w:p>
      <w:pPr>
        <w:pStyle w:val="4"/>
        <w:spacing w:before="4"/>
        <w:rPr>
          <w:rFonts w:ascii="宋体"/>
          <w:sz w:val="26"/>
        </w:rPr>
      </w:pPr>
    </w:p>
    <w:p>
      <w:pPr>
        <w:pStyle w:val="10"/>
        <w:numPr>
          <w:ilvl w:val="0"/>
          <w:numId w:val="7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长难句分析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208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7"/>
        </w:numPr>
        <w:tabs>
          <w:tab w:val="left" w:pos="1100"/>
        </w:tabs>
        <w:spacing w:before="56" w:after="0" w:line="309" w:lineRule="auto"/>
        <w:ind w:left="1100" w:right="291" w:hanging="420"/>
        <w:jc w:val="both"/>
        <w:rPr>
          <w:sz w:val="21"/>
        </w:rPr>
      </w:pPr>
      <w:r>
        <w:rPr>
          <w:sz w:val="21"/>
        </w:rPr>
        <w:t>Creating</w:t>
      </w:r>
      <w:r>
        <w:rPr>
          <w:spacing w:val="1"/>
          <w:sz w:val="21"/>
        </w:rPr>
        <w:t xml:space="preserve"> </w:t>
      </w:r>
      <w:r>
        <w:rPr>
          <w:sz w:val="21"/>
        </w:rPr>
        <w:t>a "European identity"</w:t>
      </w:r>
      <w:r>
        <w:rPr>
          <w:spacing w:val="52"/>
          <w:sz w:val="21"/>
        </w:rPr>
        <w:t xml:space="preserve"> </w:t>
      </w:r>
      <w:r>
        <w:rPr>
          <w:sz w:val="21"/>
        </w:rPr>
        <w:t>that respects the different cultures and traditions which</w:t>
      </w:r>
      <w:r>
        <w:rPr>
          <w:spacing w:val="1"/>
          <w:sz w:val="21"/>
        </w:rPr>
        <w:t xml:space="preserve"> </w:t>
      </w:r>
      <w:r>
        <w:rPr>
          <w:sz w:val="21"/>
        </w:rPr>
        <w:t>go to make up</w:t>
      </w:r>
      <w:r>
        <w:rPr>
          <w:spacing w:val="1"/>
          <w:sz w:val="21"/>
        </w:rPr>
        <w:t xml:space="preserve"> </w:t>
      </w:r>
      <w:r>
        <w:rPr>
          <w:sz w:val="21"/>
        </w:rPr>
        <w:t>the connecting</w:t>
      </w:r>
      <w:r>
        <w:rPr>
          <w:spacing w:val="-2"/>
          <w:sz w:val="21"/>
        </w:rPr>
        <w:t xml:space="preserve"> </w:t>
      </w:r>
      <w:r>
        <w:rPr>
          <w:sz w:val="21"/>
        </w:rPr>
        <w:t>fabric of the Old Continent</w:t>
      </w:r>
      <w:r>
        <w:rPr>
          <w:spacing w:val="-2"/>
          <w:sz w:val="21"/>
        </w:rPr>
        <w:t xml:space="preserve"> </w:t>
      </w:r>
      <w:r>
        <w:rPr>
          <w:sz w:val="21"/>
        </w:rPr>
        <w:t>is no</w:t>
      </w:r>
      <w:r>
        <w:rPr>
          <w:spacing w:val="-3"/>
          <w:sz w:val="21"/>
        </w:rPr>
        <w:t xml:space="preserve"> </w:t>
      </w:r>
      <w:r>
        <w:rPr>
          <w:sz w:val="21"/>
        </w:rPr>
        <w:t>easy task.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7"/>
        </w:numPr>
        <w:tabs>
          <w:tab w:val="left" w:pos="1100"/>
        </w:tabs>
        <w:spacing w:before="177" w:after="0" w:line="309" w:lineRule="auto"/>
        <w:ind w:left="1100" w:right="291" w:hanging="420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coming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age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postwar</w:t>
      </w:r>
      <w:r>
        <w:rPr>
          <w:spacing w:val="1"/>
          <w:sz w:val="21"/>
        </w:rPr>
        <w:t xml:space="preserve"> </w:t>
      </w:r>
      <w:r>
        <w:rPr>
          <w:sz w:val="21"/>
        </w:rPr>
        <w:t>baby</w:t>
      </w:r>
      <w:r>
        <w:rPr>
          <w:spacing w:val="1"/>
          <w:sz w:val="21"/>
        </w:rPr>
        <w:t xml:space="preserve"> </w:t>
      </w:r>
      <w:r>
        <w:rPr>
          <w:sz w:val="21"/>
        </w:rPr>
        <w:t>boom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an</w:t>
      </w:r>
      <w:r>
        <w:rPr>
          <w:spacing w:val="1"/>
          <w:sz w:val="21"/>
        </w:rPr>
        <w:t xml:space="preserve"> </w:t>
      </w:r>
      <w:r>
        <w:rPr>
          <w:sz w:val="21"/>
        </w:rPr>
        <w:t>entry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women</w:t>
      </w:r>
      <w:r>
        <w:rPr>
          <w:spacing w:val="1"/>
          <w:sz w:val="21"/>
        </w:rPr>
        <w:t xml:space="preserve"> </w:t>
      </w:r>
      <w:r>
        <w:rPr>
          <w:sz w:val="21"/>
        </w:rPr>
        <w:t>into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male-dominated job market have limited the opportunities of teenagers who are already</w:t>
      </w:r>
      <w:r>
        <w:rPr>
          <w:spacing w:val="1"/>
          <w:sz w:val="21"/>
        </w:rPr>
        <w:t xml:space="preserve"> </w:t>
      </w:r>
      <w:r>
        <w:rPr>
          <w:sz w:val="21"/>
        </w:rPr>
        <w:t>questioning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heavy</w:t>
      </w:r>
      <w:r>
        <w:rPr>
          <w:spacing w:val="1"/>
          <w:sz w:val="21"/>
        </w:rPr>
        <w:t xml:space="preserve"> </w:t>
      </w:r>
      <w:r>
        <w:rPr>
          <w:sz w:val="21"/>
        </w:rPr>
        <w:t>personal</w:t>
      </w:r>
      <w:r>
        <w:rPr>
          <w:spacing w:val="1"/>
          <w:sz w:val="21"/>
        </w:rPr>
        <w:t xml:space="preserve"> </w:t>
      </w:r>
      <w:r>
        <w:rPr>
          <w:sz w:val="21"/>
        </w:rPr>
        <w:t>sacrifices</w:t>
      </w:r>
      <w:r>
        <w:rPr>
          <w:spacing w:val="1"/>
          <w:sz w:val="21"/>
        </w:rPr>
        <w:t xml:space="preserve"> </w:t>
      </w:r>
      <w:r>
        <w:rPr>
          <w:sz w:val="21"/>
        </w:rPr>
        <w:t>involved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climbing</w:t>
      </w:r>
      <w:r>
        <w:rPr>
          <w:spacing w:val="1"/>
          <w:sz w:val="21"/>
        </w:rPr>
        <w:t xml:space="preserve"> </w:t>
      </w:r>
      <w:r>
        <w:rPr>
          <w:sz w:val="21"/>
        </w:rPr>
        <w:t>Japan’s</w:t>
      </w:r>
      <w:r>
        <w:rPr>
          <w:spacing w:val="1"/>
          <w:sz w:val="21"/>
        </w:rPr>
        <w:t xml:space="preserve"> </w:t>
      </w:r>
      <w:r>
        <w:rPr>
          <w:sz w:val="21"/>
        </w:rPr>
        <w:t>rigid</w:t>
      </w:r>
      <w:r>
        <w:rPr>
          <w:spacing w:val="52"/>
          <w:sz w:val="21"/>
        </w:rPr>
        <w:t xml:space="preserve"> </w:t>
      </w:r>
      <w:r>
        <w:rPr>
          <w:sz w:val="21"/>
        </w:rPr>
        <w:t>social</w:t>
      </w:r>
      <w:r>
        <w:rPr>
          <w:spacing w:val="-50"/>
          <w:sz w:val="21"/>
        </w:rPr>
        <w:t xml:space="preserve"> </w:t>
      </w:r>
      <w:r>
        <w:rPr>
          <w:sz w:val="21"/>
        </w:rPr>
        <w:t>ladder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good</w:t>
      </w:r>
      <w:r>
        <w:rPr>
          <w:spacing w:val="1"/>
          <w:sz w:val="21"/>
        </w:rPr>
        <w:t xml:space="preserve"> </w:t>
      </w:r>
      <w:r>
        <w:rPr>
          <w:sz w:val="21"/>
        </w:rPr>
        <w:t>schools and</w:t>
      </w:r>
      <w:r>
        <w:rPr>
          <w:spacing w:val="-1"/>
          <w:sz w:val="21"/>
        </w:rPr>
        <w:t xml:space="preserve"> </w:t>
      </w:r>
      <w:r>
        <w:rPr>
          <w:sz w:val="21"/>
        </w:rPr>
        <w:t>jobs.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7"/>
        </w:numPr>
        <w:tabs>
          <w:tab w:val="left" w:pos="1100"/>
        </w:tabs>
        <w:spacing w:before="178" w:after="0" w:line="309" w:lineRule="auto"/>
        <w:ind w:left="1100" w:right="285" w:hanging="420"/>
        <w:jc w:val="both"/>
        <w:rPr>
          <w:sz w:val="21"/>
        </w:rPr>
      </w:pPr>
      <w:r>
        <w:rPr>
          <w:sz w:val="21"/>
        </w:rPr>
        <w:t>To those who are unaware that animal research was needed to produce these treatments,</w:t>
      </w:r>
      <w:r>
        <w:rPr>
          <w:spacing w:val="1"/>
          <w:sz w:val="21"/>
        </w:rPr>
        <w:t xml:space="preserve"> </w:t>
      </w:r>
      <w:r>
        <w:rPr>
          <w:sz w:val="21"/>
        </w:rPr>
        <w:t>as well as new treatments and vaccines, animal research seems wasteful at best and cruel</w:t>
      </w:r>
      <w:r>
        <w:rPr>
          <w:spacing w:val="-50"/>
          <w:sz w:val="21"/>
        </w:rPr>
        <w:t xml:space="preserve"> </w:t>
      </w:r>
      <w:r>
        <w:rPr>
          <w:sz w:val="21"/>
        </w:rPr>
        <w:t>at</w:t>
      </w:r>
      <w:r>
        <w:rPr>
          <w:spacing w:val="-2"/>
          <w:sz w:val="21"/>
        </w:rPr>
        <w:t xml:space="preserve"> </w:t>
      </w:r>
      <w:r>
        <w:rPr>
          <w:sz w:val="21"/>
        </w:rPr>
        <w:t>worst.</w:t>
      </w:r>
    </w:p>
    <w:p>
      <w:pPr>
        <w:pStyle w:val="4"/>
        <w:rPr>
          <w:sz w:val="22"/>
        </w:rPr>
      </w:pPr>
    </w:p>
    <w:p>
      <w:pPr>
        <w:pStyle w:val="4"/>
        <w:spacing w:before="2"/>
        <w:rPr>
          <w:sz w:val="31"/>
        </w:rPr>
      </w:pPr>
    </w:p>
    <w:p>
      <w:pPr>
        <w:pStyle w:val="4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课后练兵</w:t>
      </w: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这两天心里很不爽。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全球在变暖。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重庆有很多人口。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嫉妒本身就是一种仰望。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21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有意义就是好好活，好好活就是做有意义的事情。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建议政府采取措施来缓解这个问题。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毫无疑问，溺爱孩子的问题越来越严重了。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7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保护运动员是应该的。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0"/>
        <w:rPr>
          <w:rFonts w:ascii="宋体"/>
          <w:sz w:val="20"/>
        </w:rPr>
      </w:pPr>
    </w:p>
    <w:p>
      <w:pPr>
        <w:pStyle w:val="2"/>
        <w:spacing w:before="70"/>
        <w:ind w:left="2225" w:right="2284"/>
      </w:pPr>
      <w:bookmarkStart w:id="5" w:name="_TOC_250028"/>
      <w:r>
        <w:t>第二课 难点稍露尖尖角</w:t>
      </w:r>
      <w:r>
        <w:rPr>
          <w:rFonts w:ascii="Times New Roman" w:hAnsi="Times New Roman" w:eastAsia="Times New Roman"/>
          <w:b/>
        </w:rPr>
        <w:t>—</w:t>
      </w:r>
      <w:bookmarkEnd w:id="5"/>
      <w:r>
        <w:t>并列句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620"/>
        </w:tabs>
        <w:spacing w:before="67" w:after="0" w:line="240" w:lineRule="auto"/>
        <w:ind w:left="620" w:right="0" w:hanging="361"/>
        <w:jc w:val="left"/>
      </w:pPr>
      <w:bookmarkStart w:id="6" w:name="_TOC_250027"/>
      <w:bookmarkEnd w:id="6"/>
      <w:r>
        <w:t>什么是并列句？</w:t>
      </w:r>
    </w:p>
    <w:p>
      <w:pPr>
        <w:pStyle w:val="4"/>
        <w:rPr>
          <w:rFonts w:ascii="宋体"/>
          <w:sz w:val="24"/>
        </w:rPr>
      </w:pPr>
    </w:p>
    <w:p>
      <w:pPr>
        <w:pStyle w:val="4"/>
        <w:spacing w:before="6"/>
        <w:rPr>
          <w:rFonts w:ascii="宋体"/>
          <w:sz w:val="31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"/>
        </w:numPr>
        <w:tabs>
          <w:tab w:val="left" w:pos="1099"/>
          <w:tab w:val="left" w:pos="1100"/>
        </w:tabs>
        <w:spacing w:before="56" w:after="0" w:line="240" w:lineRule="auto"/>
        <w:ind w:left="1100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love</w:t>
      </w:r>
      <w:r>
        <w:rPr>
          <w:spacing w:val="-1"/>
          <w:sz w:val="21"/>
        </w:rPr>
        <w:t xml:space="preserve"> </w:t>
      </w:r>
      <w:r>
        <w:rPr>
          <w:sz w:val="21"/>
        </w:rPr>
        <w:t>you,</w:t>
      </w:r>
      <w:r>
        <w:rPr>
          <w:spacing w:val="-2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love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dog.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"/>
        <w:rPr>
          <w:sz w:val="19"/>
        </w:rPr>
      </w:pPr>
    </w:p>
    <w:p>
      <w:pPr>
        <w:pStyle w:val="3"/>
        <w:ind w:left="259" w:firstLine="0"/>
      </w:pPr>
      <w:bookmarkStart w:id="7" w:name="_TOC_250026"/>
      <w:bookmarkEnd w:id="7"/>
      <w:r>
        <w:t>二 并列连词及与其同义的逻辑关系词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8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常见的并列连词及逻辑关系词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10"/>
        <w:numPr>
          <w:ilvl w:val="1"/>
          <w:numId w:val="8"/>
        </w:numPr>
        <w:tabs>
          <w:tab w:val="left" w:pos="1104"/>
          <w:tab w:val="left" w:pos="1105"/>
        </w:tabs>
        <w:spacing w:before="1" w:after="0" w:line="240" w:lineRule="auto"/>
        <w:ind w:left="110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平行：</w:t>
      </w:r>
      <w:r>
        <w:rPr>
          <w:sz w:val="21"/>
        </w:rPr>
        <w:t>and</w:t>
      </w:r>
      <w:r>
        <w:rPr>
          <w:spacing w:val="-2"/>
          <w:sz w:val="21"/>
        </w:rPr>
        <w:t xml:space="preserve">, </w:t>
      </w:r>
      <w:r>
        <w:rPr>
          <w:sz w:val="21"/>
        </w:rPr>
        <w:t>not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rFonts w:hint="eastAsia" w:ascii="宋体" w:hAnsi="宋体" w:eastAsia="宋体"/>
          <w:sz w:val="21"/>
        </w:rPr>
        <w:t>…</w:t>
      </w:r>
      <w:r>
        <w:rPr>
          <w:sz w:val="21"/>
        </w:rPr>
        <w:t>but</w:t>
      </w:r>
      <w:r>
        <w:rPr>
          <w:spacing w:val="-3"/>
          <w:sz w:val="21"/>
        </w:rPr>
        <w:t xml:space="preserve"> </w:t>
      </w:r>
      <w:r>
        <w:rPr>
          <w:sz w:val="21"/>
        </w:rPr>
        <w:t>also</w:t>
      </w:r>
      <w:r>
        <w:rPr>
          <w:rFonts w:hint="eastAsia" w:ascii="宋体" w:hAnsi="宋体" w:eastAsia="宋体"/>
          <w:sz w:val="21"/>
        </w:rPr>
        <w:t>…</w:t>
      </w:r>
    </w:p>
    <w:p>
      <w:pPr>
        <w:pStyle w:val="4"/>
        <w:spacing w:before="8"/>
        <w:rPr>
          <w:rFonts w:ascii="宋体"/>
          <w:sz w:val="27"/>
        </w:rPr>
      </w:pPr>
    </w:p>
    <w:p>
      <w:pPr>
        <w:pStyle w:val="10"/>
        <w:numPr>
          <w:ilvl w:val="1"/>
          <w:numId w:val="8"/>
        </w:numPr>
        <w:tabs>
          <w:tab w:val="left" w:pos="1104"/>
          <w:tab w:val="left" w:pos="1105"/>
        </w:tabs>
        <w:spacing w:before="1" w:after="0" w:line="240" w:lineRule="auto"/>
        <w:ind w:left="1104" w:right="0" w:hanging="421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转折：</w:t>
      </w:r>
      <w:r>
        <w:rPr>
          <w:sz w:val="21"/>
        </w:rPr>
        <w:t>but</w:t>
      </w:r>
      <w:r>
        <w:rPr>
          <w:spacing w:val="-2"/>
          <w:sz w:val="21"/>
        </w:rPr>
        <w:t xml:space="preserve">, </w:t>
      </w:r>
      <w:r>
        <w:rPr>
          <w:sz w:val="21"/>
        </w:rPr>
        <w:t>while,</w:t>
      </w:r>
      <w:r>
        <w:rPr>
          <w:spacing w:val="-5"/>
          <w:sz w:val="21"/>
        </w:rPr>
        <w:t xml:space="preserve"> </w:t>
      </w:r>
      <w:r>
        <w:rPr>
          <w:sz w:val="21"/>
        </w:rPr>
        <w:t>yet, whereas</w:t>
      </w:r>
    </w:p>
    <w:p>
      <w:pPr>
        <w:pStyle w:val="4"/>
        <w:spacing w:before="9"/>
        <w:rPr>
          <w:sz w:val="30"/>
        </w:rPr>
      </w:pPr>
    </w:p>
    <w:p>
      <w:pPr>
        <w:pStyle w:val="10"/>
        <w:numPr>
          <w:ilvl w:val="1"/>
          <w:numId w:val="8"/>
        </w:numPr>
        <w:tabs>
          <w:tab w:val="left" w:pos="1104"/>
          <w:tab w:val="left" w:pos="1105"/>
        </w:tabs>
        <w:spacing w:before="1" w:after="0" w:line="240" w:lineRule="auto"/>
        <w:ind w:left="1104" w:right="0" w:hanging="421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选择：</w:t>
      </w:r>
      <w:r>
        <w:rPr>
          <w:sz w:val="21"/>
        </w:rPr>
        <w:t>or</w:t>
      </w:r>
      <w:r>
        <w:rPr>
          <w:spacing w:val="-5"/>
          <w:sz w:val="21"/>
        </w:rPr>
        <w:t xml:space="preserve">, </w:t>
      </w:r>
      <w:r>
        <w:rPr>
          <w:sz w:val="21"/>
        </w:rPr>
        <w:t>whether…or…</w:t>
      </w:r>
    </w:p>
    <w:p>
      <w:pPr>
        <w:pStyle w:val="4"/>
        <w:spacing w:before="9"/>
        <w:rPr>
          <w:sz w:val="30"/>
        </w:rPr>
      </w:pPr>
    </w:p>
    <w:p>
      <w:pPr>
        <w:pStyle w:val="10"/>
        <w:numPr>
          <w:ilvl w:val="1"/>
          <w:numId w:val="8"/>
        </w:numPr>
        <w:tabs>
          <w:tab w:val="left" w:pos="1104"/>
          <w:tab w:val="left" w:pos="1105"/>
        </w:tabs>
        <w:spacing w:before="1" w:after="0" w:line="240" w:lineRule="auto"/>
        <w:ind w:left="1104" w:right="0" w:hanging="421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因果：</w:t>
      </w:r>
      <w:r>
        <w:rPr>
          <w:sz w:val="21"/>
        </w:rPr>
        <w:t>for</w:t>
      </w:r>
      <w:r>
        <w:rPr>
          <w:spacing w:val="-4"/>
          <w:sz w:val="21"/>
        </w:rPr>
        <w:t xml:space="preserve">, </w:t>
      </w:r>
      <w:r>
        <w:rPr>
          <w:sz w:val="21"/>
        </w:rPr>
        <w:t>so</w:t>
      </w:r>
    </w:p>
    <w:p>
      <w:pPr>
        <w:pStyle w:val="4"/>
        <w:spacing w:before="9"/>
        <w:rPr>
          <w:sz w:val="30"/>
        </w:rPr>
      </w:pPr>
    </w:p>
    <w:p>
      <w:pPr>
        <w:pStyle w:val="10"/>
        <w:numPr>
          <w:ilvl w:val="1"/>
          <w:numId w:val="8"/>
        </w:numPr>
        <w:tabs>
          <w:tab w:val="left" w:pos="1104"/>
          <w:tab w:val="left" w:pos="1105"/>
        </w:tabs>
        <w:spacing w:before="1" w:after="0" w:line="240" w:lineRule="auto"/>
        <w:ind w:left="1104" w:right="0" w:hanging="421"/>
        <w:jc w:val="left"/>
        <w:rPr>
          <w:sz w:val="21"/>
        </w:rPr>
      </w:pPr>
      <w:r>
        <w:rPr>
          <w:rFonts w:hint="eastAsia" w:ascii="宋体" w:hAnsi="宋体" w:eastAsia="宋体"/>
          <w:sz w:val="21"/>
        </w:rPr>
        <w:t>递进：</w:t>
      </w:r>
      <w:r>
        <w:rPr>
          <w:sz w:val="21"/>
        </w:rPr>
        <w:t>then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7"/>
        <w:rPr>
          <w:sz w:val="22"/>
        </w:rPr>
      </w:pPr>
    </w:p>
    <w:p>
      <w:pPr>
        <w:pStyle w:val="10"/>
        <w:numPr>
          <w:ilvl w:val="0"/>
          <w:numId w:val="8"/>
        </w:numPr>
        <w:tabs>
          <w:tab w:val="left" w:pos="620"/>
        </w:tabs>
        <w:spacing w:before="1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连词与副词、介词短语的区别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12"/>
        <w:rPr>
          <w:rFonts w:ascii="宋体"/>
          <w:sz w:val="22"/>
        </w:rPr>
      </w:pPr>
    </w:p>
    <w:p>
      <w:pPr>
        <w:pStyle w:val="3"/>
        <w:ind w:left="259" w:firstLine="0"/>
      </w:pPr>
      <w:bookmarkStart w:id="8" w:name="_TOC_250025"/>
      <w:bookmarkEnd w:id="8"/>
      <w:r>
        <w:t>三 并列句的考点分析</w:t>
      </w:r>
    </w:p>
    <w:p>
      <w:pPr>
        <w:pStyle w:val="4"/>
        <w:spacing w:before="5"/>
        <w:rPr>
          <w:rFonts w:ascii="宋体"/>
          <w:sz w:val="29"/>
        </w:rPr>
      </w:pPr>
    </w:p>
    <w:p>
      <w:pPr>
        <w:pStyle w:val="10"/>
        <w:numPr>
          <w:ilvl w:val="0"/>
          <w:numId w:val="9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写作中的使用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9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这个男人很有钱，我决定嫁给他。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21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课后练兵</w:t>
      </w:r>
    </w:p>
    <w:p>
      <w:pPr>
        <w:pStyle w:val="10"/>
        <w:numPr>
          <w:ilvl w:val="1"/>
          <w:numId w:val="9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爱情早已经不在了，她还在留恋过去。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9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有朋自远方来，不亦乐乎。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9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都说我如水百变，可知我清澈不变。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9"/>
        </w:numPr>
        <w:tabs>
          <w:tab w:val="left" w:pos="1100"/>
        </w:tabs>
        <w:spacing w:before="0" w:after="0" w:line="278" w:lineRule="auto"/>
        <w:ind w:left="1100" w:right="317" w:hanging="420"/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还记得那天吗？我没有通过四级考试，一个人在雨中哭泣，你走过来，拍拍我的肩</w:t>
      </w:r>
      <w:r>
        <w:rPr>
          <w:rFonts w:hint="eastAsia" w:ascii="宋体" w:hAnsi="宋体" w:eastAsia="宋体"/>
          <w:spacing w:val="1"/>
          <w:w w:val="95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膀，告诉我人生没有终点。</w:t>
      </w:r>
    </w:p>
    <w:p>
      <w:pPr>
        <w:pStyle w:val="4"/>
        <w:spacing w:before="12"/>
        <w:rPr>
          <w:rFonts w:ascii="宋体"/>
          <w:sz w:val="22"/>
        </w:rPr>
      </w:pPr>
    </w:p>
    <w:p>
      <w:pPr>
        <w:pStyle w:val="10"/>
        <w:numPr>
          <w:ilvl w:val="0"/>
          <w:numId w:val="9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完形中的使用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1"/>
        <w:rPr>
          <w:rFonts w:ascii="宋体"/>
          <w:sz w:val="23"/>
        </w:rPr>
      </w:pPr>
    </w:p>
    <w:p>
      <w:pPr>
        <w:pStyle w:val="10"/>
        <w:numPr>
          <w:ilvl w:val="0"/>
          <w:numId w:val="9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长难句分析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2"/>
        <w:rPr>
          <w:rFonts w:ascii="宋体"/>
        </w:rPr>
      </w:pPr>
    </w:p>
    <w:p>
      <w:pPr>
        <w:pStyle w:val="4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9"/>
        </w:numPr>
        <w:tabs>
          <w:tab w:val="left" w:pos="1100"/>
        </w:tabs>
        <w:spacing w:before="56" w:after="0" w:line="309" w:lineRule="auto"/>
        <w:ind w:left="1100" w:right="291" w:hanging="420"/>
        <w:jc w:val="both"/>
        <w:rPr>
          <w:sz w:val="21"/>
        </w:rPr>
      </w:pPr>
      <w:r>
        <w:rPr>
          <w:sz w:val="21"/>
        </w:rPr>
        <w:t>Under modern conditions, this requires varying measures of centralized control and</w:t>
      </w:r>
      <w:r>
        <w:rPr>
          <w:spacing w:val="1"/>
          <w:sz w:val="21"/>
        </w:rPr>
        <w:t xml:space="preserve"> </w:t>
      </w:r>
      <w:r>
        <w:rPr>
          <w:sz w:val="21"/>
        </w:rPr>
        <w:t>hence the help of specialized scientists such as economists and operational research</w:t>
      </w:r>
      <w:r>
        <w:rPr>
          <w:spacing w:val="1"/>
          <w:sz w:val="21"/>
        </w:rPr>
        <w:t xml:space="preserve"> </w:t>
      </w:r>
      <w:r>
        <w:rPr>
          <w:sz w:val="21"/>
        </w:rPr>
        <w:t>experts.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9"/>
        </w:numPr>
        <w:tabs>
          <w:tab w:val="left" w:pos="1100"/>
        </w:tabs>
        <w:spacing w:before="178" w:after="0" w:line="309" w:lineRule="auto"/>
        <w:ind w:left="1100" w:right="291" w:hanging="420"/>
        <w:jc w:val="both"/>
        <w:rPr>
          <w:sz w:val="21"/>
        </w:rPr>
      </w:pP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data</w:t>
      </w:r>
      <w:r>
        <w:rPr>
          <w:spacing w:val="19"/>
          <w:sz w:val="21"/>
        </w:rPr>
        <w:t xml:space="preserve"> </w:t>
      </w:r>
      <w:r>
        <w:rPr>
          <w:sz w:val="21"/>
        </w:rPr>
        <w:t>suggest,</w:t>
      </w:r>
      <w:r>
        <w:rPr>
          <w:spacing w:val="20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example,</w:t>
      </w:r>
      <w:r>
        <w:rPr>
          <w:spacing w:val="21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physically</w:t>
      </w:r>
      <w:r>
        <w:rPr>
          <w:spacing w:val="23"/>
          <w:sz w:val="21"/>
        </w:rPr>
        <w:t xml:space="preserve"> </w:t>
      </w:r>
      <w:r>
        <w:rPr>
          <w:sz w:val="21"/>
        </w:rPr>
        <w:t>attractive</w:t>
      </w:r>
      <w:r>
        <w:rPr>
          <w:spacing w:val="19"/>
          <w:sz w:val="21"/>
        </w:rPr>
        <w:t xml:space="preserve"> </w:t>
      </w:r>
      <w:r>
        <w:rPr>
          <w:sz w:val="21"/>
        </w:rPr>
        <w:t>individuals</w:t>
      </w:r>
      <w:r>
        <w:rPr>
          <w:spacing w:val="21"/>
          <w:sz w:val="21"/>
        </w:rPr>
        <w:t xml:space="preserve"> </w:t>
      </w:r>
      <w:r>
        <w:rPr>
          <w:sz w:val="21"/>
        </w:rPr>
        <w:t>are</w:t>
      </w:r>
      <w:r>
        <w:rPr>
          <w:spacing w:val="18"/>
          <w:sz w:val="21"/>
        </w:rPr>
        <w:t xml:space="preserve"> </w:t>
      </w:r>
      <w:r>
        <w:rPr>
          <w:sz w:val="21"/>
        </w:rPr>
        <w:t>more</w:t>
      </w:r>
      <w:r>
        <w:rPr>
          <w:spacing w:val="22"/>
          <w:sz w:val="21"/>
        </w:rPr>
        <w:t xml:space="preserve"> </w:t>
      </w:r>
      <w:r>
        <w:rPr>
          <w:sz w:val="21"/>
        </w:rPr>
        <w:t>likely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-51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treated well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their</w:t>
      </w:r>
      <w:r>
        <w:rPr>
          <w:spacing w:val="-2"/>
          <w:sz w:val="21"/>
        </w:rPr>
        <w:t xml:space="preserve"> </w:t>
      </w:r>
      <w:r>
        <w:rPr>
          <w:sz w:val="21"/>
        </w:rPr>
        <w:t>parents,</w:t>
      </w:r>
      <w:r>
        <w:rPr>
          <w:spacing w:val="-1"/>
          <w:sz w:val="21"/>
        </w:rPr>
        <w:t xml:space="preserve"> </w:t>
      </w:r>
      <w:r>
        <w:rPr>
          <w:sz w:val="21"/>
        </w:rPr>
        <w:t>sought</w:t>
      </w:r>
      <w:r>
        <w:rPr>
          <w:spacing w:val="1"/>
          <w:sz w:val="21"/>
        </w:rPr>
        <w:t xml:space="preserve"> </w:t>
      </w:r>
      <w:r>
        <w:rPr>
          <w:sz w:val="21"/>
        </w:rPr>
        <w:t>out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friends,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pursued</w:t>
      </w:r>
      <w:r>
        <w:rPr>
          <w:spacing w:val="-2"/>
          <w:sz w:val="21"/>
        </w:rPr>
        <w:t xml:space="preserve"> </w:t>
      </w:r>
      <w:r>
        <w:rPr>
          <w:sz w:val="21"/>
        </w:rPr>
        <w:t>romantically.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9"/>
        </w:numPr>
        <w:tabs>
          <w:tab w:val="left" w:pos="1100"/>
        </w:tabs>
        <w:spacing w:before="177" w:after="0" w:line="309" w:lineRule="auto"/>
        <w:ind w:left="1100" w:right="290" w:hanging="420"/>
        <w:jc w:val="both"/>
        <w:rPr>
          <w:sz w:val="21"/>
        </w:rPr>
      </w:pPr>
      <w:r>
        <w:rPr>
          <w:sz w:val="21"/>
        </w:rPr>
        <w:t>There is no agreement whether methodology refers to the concepts peculiar to historical</w:t>
      </w:r>
      <w:r>
        <w:rPr>
          <w:spacing w:val="1"/>
          <w:sz w:val="21"/>
        </w:rPr>
        <w:t xml:space="preserve"> </w:t>
      </w:r>
      <w:r>
        <w:rPr>
          <w:sz w:val="21"/>
        </w:rPr>
        <w:t>work in general or to the research techniques appropriate to the various branches of</w:t>
      </w:r>
      <w:r>
        <w:rPr>
          <w:spacing w:val="1"/>
          <w:sz w:val="21"/>
        </w:rPr>
        <w:t xml:space="preserve"> </w:t>
      </w:r>
      <w:r>
        <w:rPr>
          <w:sz w:val="21"/>
        </w:rPr>
        <w:t>historical</w:t>
      </w:r>
      <w:r>
        <w:rPr>
          <w:spacing w:val="-2"/>
          <w:sz w:val="21"/>
        </w:rPr>
        <w:t xml:space="preserve"> </w:t>
      </w:r>
      <w:r>
        <w:rPr>
          <w:sz w:val="21"/>
        </w:rPr>
        <w:t>inquiry.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9"/>
        </w:numPr>
        <w:tabs>
          <w:tab w:val="left" w:pos="1100"/>
        </w:tabs>
        <w:spacing w:before="177" w:after="0" w:line="309" w:lineRule="auto"/>
        <w:ind w:left="1100" w:right="291" w:hanging="420"/>
        <w:jc w:val="both"/>
        <w:rPr>
          <w:sz w:val="21"/>
        </w:rPr>
      </w:pPr>
      <w:r>
        <w:rPr>
          <w:sz w:val="21"/>
        </w:rPr>
        <w:t>Until these issues are resolved,</w:t>
      </w:r>
      <w:r>
        <w:rPr>
          <w:spacing w:val="1"/>
          <w:sz w:val="21"/>
        </w:rPr>
        <w:t xml:space="preserve"> </w:t>
      </w:r>
      <w:r>
        <w:rPr>
          <w:sz w:val="21"/>
        </w:rPr>
        <w:t>a technology</w:t>
      </w:r>
      <w:r>
        <w:rPr>
          <w:spacing w:val="1"/>
          <w:sz w:val="21"/>
        </w:rPr>
        <w:t xml:space="preserve"> </w:t>
      </w:r>
      <w:r>
        <w:rPr>
          <w:sz w:val="21"/>
        </w:rPr>
        <w:t>of behavior will</w:t>
      </w:r>
      <w:r>
        <w:rPr>
          <w:spacing w:val="52"/>
          <w:sz w:val="21"/>
        </w:rPr>
        <w:t xml:space="preserve"> </w:t>
      </w:r>
      <w:r>
        <w:rPr>
          <w:sz w:val="21"/>
        </w:rPr>
        <w:t>continue to</w:t>
      </w:r>
      <w:r>
        <w:rPr>
          <w:spacing w:val="53"/>
          <w:sz w:val="21"/>
        </w:rPr>
        <w:t xml:space="preserve"> </w:t>
      </w:r>
      <w:r>
        <w:rPr>
          <w:sz w:val="21"/>
        </w:rPr>
        <w:t>be rejected,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pacing w:val="2"/>
          <w:sz w:val="21"/>
        </w:rPr>
        <w:t xml:space="preserve"> </w:t>
      </w:r>
      <w:r>
        <w:rPr>
          <w:sz w:val="21"/>
        </w:rPr>
        <w:t>possibly the</w:t>
      </w:r>
      <w:r>
        <w:rPr>
          <w:spacing w:val="-2"/>
          <w:sz w:val="21"/>
        </w:rPr>
        <w:t xml:space="preserve"> </w:t>
      </w:r>
      <w:r>
        <w:rPr>
          <w:sz w:val="21"/>
        </w:rPr>
        <w:t>only</w:t>
      </w:r>
      <w:r>
        <w:rPr>
          <w:spacing w:val="1"/>
          <w:sz w:val="21"/>
        </w:rPr>
        <w:t xml:space="preserve"> </w:t>
      </w:r>
      <w:r>
        <w:rPr>
          <w:sz w:val="21"/>
        </w:rPr>
        <w:t>way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solve</w:t>
      </w:r>
      <w:r>
        <w:rPr>
          <w:spacing w:val="3"/>
          <w:sz w:val="21"/>
        </w:rPr>
        <w:t xml:space="preserve"> </w:t>
      </w:r>
      <w:r>
        <w:rPr>
          <w:sz w:val="21"/>
        </w:rPr>
        <w:t>our</w:t>
      </w:r>
      <w:r>
        <w:rPr>
          <w:spacing w:val="-4"/>
          <w:sz w:val="21"/>
        </w:rPr>
        <w:t xml:space="preserve"> </w:t>
      </w:r>
      <w:r>
        <w:rPr>
          <w:sz w:val="21"/>
        </w:rPr>
        <w:t>problems.</w:t>
      </w:r>
    </w:p>
    <w:p>
      <w:pPr>
        <w:pStyle w:val="4"/>
        <w:rPr>
          <w:sz w:val="26"/>
        </w:rPr>
      </w:pPr>
    </w:p>
    <w:p>
      <w:pPr>
        <w:pStyle w:val="4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课后练兵</w:t>
      </w:r>
    </w:p>
    <w:p>
      <w:pPr>
        <w:pStyle w:val="10"/>
        <w:numPr>
          <w:ilvl w:val="1"/>
          <w:numId w:val="9"/>
        </w:numPr>
        <w:tabs>
          <w:tab w:val="left" w:pos="1100"/>
        </w:tabs>
        <w:spacing w:before="56" w:after="0" w:line="309" w:lineRule="auto"/>
        <w:ind w:left="1100" w:right="287" w:hanging="420"/>
        <w:jc w:val="both"/>
        <w:rPr>
          <w:sz w:val="21"/>
        </w:rPr>
      </w:pPr>
      <w:r>
        <w:rPr>
          <w:sz w:val="21"/>
        </w:rPr>
        <w:t>Darwin was convinced that the loss of these tastes for pictures or music was not only a</w:t>
      </w:r>
      <w:r>
        <w:rPr>
          <w:spacing w:val="1"/>
          <w:sz w:val="21"/>
        </w:rPr>
        <w:t xml:space="preserve"> </w:t>
      </w:r>
      <w:r>
        <w:rPr>
          <w:sz w:val="21"/>
        </w:rPr>
        <w:t>loss of happiness, but might possibly be injurious to the intellect, and more probably to</w:t>
      </w:r>
      <w:r>
        <w:rPr>
          <w:spacing w:val="1"/>
          <w:sz w:val="21"/>
        </w:rPr>
        <w:t xml:space="preserve"> </w:t>
      </w:r>
      <w:r>
        <w:rPr>
          <w:sz w:val="21"/>
        </w:rPr>
        <w:t>the moral</w:t>
      </w:r>
      <w:r>
        <w:rPr>
          <w:spacing w:val="2"/>
          <w:sz w:val="21"/>
        </w:rPr>
        <w:t xml:space="preserve"> </w:t>
      </w:r>
      <w:r>
        <w:rPr>
          <w:sz w:val="21"/>
        </w:rPr>
        <w:t>character.</w:t>
      </w:r>
    </w:p>
    <w:p>
      <w:pPr>
        <w:spacing w:after="0" w:line="309" w:lineRule="auto"/>
        <w:jc w:val="both"/>
        <w:rPr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</w:p>
    <w:p>
      <w:pPr>
        <w:pStyle w:val="10"/>
        <w:numPr>
          <w:ilvl w:val="1"/>
          <w:numId w:val="9"/>
        </w:numPr>
        <w:tabs>
          <w:tab w:val="left" w:pos="1100"/>
        </w:tabs>
        <w:spacing w:before="92" w:after="0" w:line="309" w:lineRule="auto"/>
        <w:ind w:left="1100" w:right="287" w:hanging="420"/>
        <w:jc w:val="both"/>
        <w:rPr>
          <w:sz w:val="21"/>
        </w:rPr>
      </w:pPr>
      <w:r>
        <w:rPr>
          <w:sz w:val="21"/>
        </w:rPr>
        <w:t>As families move away from their stable community, their friends of many years, and</w:t>
      </w:r>
      <w:r>
        <w:rPr>
          <w:spacing w:val="1"/>
          <w:sz w:val="21"/>
        </w:rPr>
        <w:t xml:space="preserve"> </w:t>
      </w:r>
      <w:r>
        <w:rPr>
          <w:sz w:val="21"/>
        </w:rPr>
        <w:t>their extended family relationships, the informal flow of information is cut off, and with</w:t>
      </w:r>
      <w:r>
        <w:rPr>
          <w:spacing w:val="1"/>
          <w:sz w:val="21"/>
        </w:rPr>
        <w:t xml:space="preserve"> </w:t>
      </w:r>
      <w:r>
        <w:rPr>
          <w:sz w:val="21"/>
        </w:rPr>
        <w:t>it the confidence that information will be available when needed and will be trustworthy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reliable.</w:t>
      </w:r>
    </w:p>
    <w:p>
      <w:pPr>
        <w:spacing w:after="0" w:line="309" w:lineRule="auto"/>
        <w:jc w:val="both"/>
        <w:rPr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4"/>
      </w:pPr>
    </w:p>
    <w:p>
      <w:pPr>
        <w:pStyle w:val="2"/>
        <w:ind w:left="2225" w:right="2284"/>
      </w:pPr>
      <w:bookmarkStart w:id="9" w:name="_TOC_250024"/>
      <w:bookmarkEnd w:id="9"/>
      <w:r>
        <w:t>第三课 名词（短语）和名词性从句</w:t>
      </w:r>
    </w:p>
    <w:p>
      <w:pPr>
        <w:pStyle w:val="4"/>
        <w:rPr>
          <w:rFonts w:ascii="宋体"/>
          <w:sz w:val="28"/>
        </w:rPr>
      </w:pPr>
    </w:p>
    <w:p>
      <w:pPr>
        <w:pStyle w:val="4"/>
        <w:rPr>
          <w:rFonts w:ascii="宋体"/>
          <w:sz w:val="22"/>
        </w:rPr>
      </w:pPr>
    </w:p>
    <w:p>
      <w:pPr>
        <w:pStyle w:val="3"/>
        <w:numPr>
          <w:ilvl w:val="0"/>
          <w:numId w:val="1"/>
        </w:numPr>
        <w:tabs>
          <w:tab w:val="left" w:pos="620"/>
        </w:tabs>
        <w:spacing w:before="0" w:after="0" w:line="240" w:lineRule="auto"/>
        <w:ind w:left="620" w:right="0" w:hanging="361"/>
        <w:jc w:val="left"/>
      </w:pPr>
      <w:bookmarkStart w:id="10" w:name="_TOC_250023"/>
      <w:bookmarkEnd w:id="10"/>
      <w:r>
        <w:t>名词（短语）能作什么成分</w:t>
      </w:r>
    </w:p>
    <w:p>
      <w:pPr>
        <w:pStyle w:val="4"/>
        <w:spacing w:before="10"/>
        <w:rPr>
          <w:rFonts w:ascii="宋体"/>
          <w:sz w:val="29"/>
        </w:rPr>
      </w:pPr>
    </w:p>
    <w:p>
      <w:pPr>
        <w:pStyle w:val="10"/>
        <w:numPr>
          <w:ilvl w:val="0"/>
          <w:numId w:val="10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主语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这部电影很好看。</w:t>
      </w:r>
    </w:p>
    <w:p>
      <w:pPr>
        <w:pStyle w:val="4"/>
        <w:spacing w:before="4"/>
        <w:rPr>
          <w:rFonts w:ascii="宋体"/>
          <w:sz w:val="26"/>
        </w:rPr>
      </w:pPr>
    </w:p>
    <w:p>
      <w:pPr>
        <w:pStyle w:val="10"/>
        <w:numPr>
          <w:ilvl w:val="0"/>
          <w:numId w:val="10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宾语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spacing w:before="1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42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我欣赏阿甘的妈妈。</w:t>
      </w:r>
    </w:p>
    <w:p>
      <w:pPr>
        <w:pStyle w:val="4"/>
        <w:spacing w:before="4"/>
        <w:rPr>
          <w:rFonts w:ascii="宋体"/>
          <w:sz w:val="26"/>
        </w:rPr>
      </w:pPr>
    </w:p>
    <w:p>
      <w:pPr>
        <w:pStyle w:val="10"/>
        <w:numPr>
          <w:ilvl w:val="0"/>
          <w:numId w:val="10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表语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spacing w:before="1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阿甘真是个男人。</w:t>
      </w:r>
    </w:p>
    <w:p>
      <w:pPr>
        <w:pStyle w:val="4"/>
        <w:spacing w:before="3"/>
        <w:rPr>
          <w:rFonts w:ascii="宋体"/>
          <w:sz w:val="26"/>
        </w:rPr>
      </w:pPr>
    </w:p>
    <w:p>
      <w:pPr>
        <w:pStyle w:val="10"/>
        <w:numPr>
          <w:ilvl w:val="0"/>
          <w:numId w:val="10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同位语</w:t>
      </w:r>
    </w:p>
    <w:p>
      <w:pPr>
        <w:pStyle w:val="4"/>
        <w:spacing w:before="2"/>
        <w:rPr>
          <w:rFonts w:ascii="宋体"/>
          <w:sz w:val="26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我喜欢这个部分，开始的部分。</w:t>
      </w:r>
    </w:p>
    <w:p>
      <w:pPr>
        <w:pStyle w:val="10"/>
        <w:numPr>
          <w:ilvl w:val="0"/>
          <w:numId w:val="11"/>
        </w:numPr>
        <w:tabs>
          <w:tab w:val="left" w:pos="1043"/>
        </w:tabs>
        <w:spacing w:before="4" w:after="0" w:line="620" w:lineRule="atLeast"/>
        <w:ind w:left="967" w:right="6367" w:hanging="28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什么是同位语：</w:t>
      </w:r>
      <w:r>
        <w:rPr>
          <w:rFonts w:hint="eastAsia" w:ascii="宋体" w:eastAsia="宋体"/>
          <w:spacing w:val="-102"/>
          <w:sz w:val="21"/>
        </w:rPr>
        <w:t xml:space="preserve"> </w:t>
      </w:r>
      <w:r>
        <w:rPr>
          <w:rFonts w:hint="eastAsia" w:ascii="宋体" w:eastAsia="宋体"/>
          <w:sz w:val="21"/>
        </w:rPr>
        <w:t>举例</w:t>
      </w:r>
    </w:p>
    <w:p>
      <w:pPr>
        <w:pStyle w:val="10"/>
        <w:numPr>
          <w:ilvl w:val="1"/>
          <w:numId w:val="11"/>
        </w:numPr>
        <w:tabs>
          <w:tab w:val="left" w:pos="1206"/>
        </w:tabs>
        <w:spacing w:before="47" w:after="0" w:line="240" w:lineRule="auto"/>
        <w:ind w:left="1205" w:right="0" w:hanging="239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8"/>
          <w:w w:val="95"/>
          <w:sz w:val="21"/>
        </w:rPr>
        <w:t xml:space="preserve">我喜欢 </w:t>
      </w:r>
      <w:r>
        <w:rPr>
          <w:w w:val="95"/>
          <w:sz w:val="21"/>
        </w:rPr>
        <w:t>Eason</w:t>
      </w:r>
      <w:r>
        <w:rPr>
          <w:rFonts w:hint="eastAsia" w:ascii="宋体" w:hAnsi="宋体" w:eastAsia="宋体"/>
          <w:w w:val="95"/>
          <w:sz w:val="21"/>
        </w:rPr>
        <w:t>，一个香港著名歌手。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11"/>
        </w:numPr>
        <w:tabs>
          <w:tab w:val="left" w:pos="1206"/>
        </w:tabs>
        <w:spacing w:before="0" w:after="0" w:line="556" w:lineRule="auto"/>
        <w:ind w:left="684" w:right="3269" w:firstLine="283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我的妈妈，一个典型的家庭主妇，喜欢打麻将。</w:t>
      </w:r>
      <w:r>
        <w:rPr>
          <w:rFonts w:hint="eastAsia" w:ascii="宋体" w:hAnsi="宋体" w:eastAsia="宋体"/>
          <w:spacing w:val="1"/>
          <w:w w:val="95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练习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9"/>
        <w:rPr>
          <w:rFonts w:ascii="宋体"/>
          <w:sz w:val="28"/>
        </w:rPr>
      </w:pPr>
    </w:p>
    <w:p>
      <w:pPr>
        <w:pStyle w:val="10"/>
        <w:numPr>
          <w:ilvl w:val="0"/>
          <w:numId w:val="11"/>
        </w:numPr>
        <w:tabs>
          <w:tab w:val="left" w:pos="997"/>
        </w:tabs>
        <w:spacing w:before="0" w:after="0" w:line="240" w:lineRule="auto"/>
        <w:ind w:left="996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能够充当同位语的成分：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3"/>
        <w:spacing w:before="116"/>
        <w:ind w:left="259" w:firstLine="0"/>
      </w:pPr>
      <w:bookmarkStart w:id="11" w:name="_TOC_250022"/>
      <w:bookmarkEnd w:id="11"/>
      <w:r>
        <w:t>二 什么是名词性从句</w:t>
      </w: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spacing w:before="11"/>
        <w:rPr>
          <w:rFonts w:ascii="宋体"/>
          <w:sz w:val="35"/>
        </w:rPr>
      </w:pPr>
    </w:p>
    <w:p>
      <w:pPr>
        <w:pStyle w:val="3"/>
        <w:ind w:left="259" w:firstLine="0"/>
      </w:pPr>
      <w:bookmarkStart w:id="12" w:name="_TOC_250021"/>
      <w:bookmarkEnd w:id="12"/>
      <w:r>
        <w:t>三 名词性从句的引导词</w:t>
      </w: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32"/>
        </w:rPr>
      </w:pPr>
    </w:p>
    <w:p>
      <w:pPr>
        <w:pStyle w:val="4"/>
        <w:spacing w:before="1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42" w:after="0" w:line="240" w:lineRule="auto"/>
        <w:ind w:left="1100" w:right="0" w:hanging="41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他已经离婚了是我的错。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0" w:after="0" w:line="240" w:lineRule="auto"/>
        <w:ind w:left="1100" w:right="0" w:hanging="41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他已经离婚了吗是显而易见的。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0" w:after="0" w:line="240" w:lineRule="auto"/>
        <w:ind w:left="1100" w:right="0" w:hanging="41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他会和谁结婚呢是一个秘密。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名词性从句的引导词按照从句的类型划分：</w:t>
      </w:r>
    </w:p>
    <w:p>
      <w:pPr>
        <w:spacing w:before="43"/>
        <w:ind w:left="679" w:right="0" w:firstLine="0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1</w:t>
      </w:r>
      <w:r>
        <w:rPr>
          <w:rFonts w:hint="eastAsia" w:ascii="宋体" w:eastAsia="宋体"/>
          <w:sz w:val="21"/>
        </w:rPr>
        <w:t>）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spacing w:before="0"/>
        <w:ind w:left="679" w:right="0" w:firstLine="0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2</w:t>
      </w:r>
      <w:r>
        <w:rPr>
          <w:rFonts w:hint="eastAsia" w:ascii="宋体" w:eastAsia="宋体"/>
          <w:sz w:val="21"/>
        </w:rPr>
        <w:t>）</w:t>
      </w:r>
    </w:p>
    <w:p>
      <w:pPr>
        <w:pStyle w:val="4"/>
        <w:spacing w:before="4" w:line="620" w:lineRule="atLeast"/>
        <w:ind w:left="679" w:right="7786"/>
        <w:rPr>
          <w:rFonts w:hint="eastAsia" w:ascii="宋体" w:eastAsia="宋体"/>
        </w:rPr>
      </w:pPr>
      <w:r>
        <w:rPr>
          <w:b/>
        </w:rPr>
        <w:t>3</w:t>
      </w:r>
      <w:r>
        <w:rPr>
          <w:rFonts w:hint="eastAsia" w:ascii="宋体" w:eastAsia="宋体"/>
        </w:rPr>
        <w:t>）</w:t>
      </w:r>
      <w:r>
        <w:rPr>
          <w:rFonts w:hint="eastAsia" w:ascii="宋体" w:eastAsia="宋体"/>
          <w:spacing w:val="1"/>
        </w:rPr>
        <w:t xml:space="preserve"> </w:t>
      </w:r>
      <w:r>
        <w:rPr>
          <w:rFonts w:hint="eastAsia" w:ascii="宋体" w:eastAsia="宋体"/>
          <w:spacing w:val="-2"/>
        </w:rPr>
        <w:t>练习</w:t>
      </w: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47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我正在思考外星人存在吗。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女人总是对的是一个常识。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我的意思是孝敬父母是中华民族的一个传统美德。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有一天你会发现事业、亲情、友情都比爱情重要。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0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关键是你什么时候有钱哪。</w:t>
      </w:r>
    </w:p>
    <w:p>
      <w:pPr>
        <w:pStyle w:val="4"/>
        <w:spacing w:before="2"/>
        <w:rPr>
          <w:rFonts w:ascii="宋体"/>
          <w:sz w:val="31"/>
        </w:rPr>
      </w:pPr>
    </w:p>
    <w:p>
      <w:pPr>
        <w:pStyle w:val="3"/>
        <w:spacing w:before="1"/>
        <w:ind w:left="259" w:firstLine="0"/>
      </w:pPr>
      <w:bookmarkStart w:id="13" w:name="_TOC_250020"/>
      <w:bookmarkEnd w:id="13"/>
      <w:r>
        <w:t>四 名词性从句的考点分析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12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写作中的使用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10"/>
        <w:numPr>
          <w:ilvl w:val="1"/>
          <w:numId w:val="12"/>
        </w:numPr>
        <w:tabs>
          <w:tab w:val="left" w:pos="997"/>
        </w:tabs>
        <w:spacing w:before="0" w:after="0" w:line="240" w:lineRule="auto"/>
        <w:ind w:left="996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主语从句</w:t>
      </w:r>
    </w:p>
    <w:p>
      <w:pPr>
        <w:pStyle w:val="4"/>
        <w:spacing w:before="43"/>
        <w:ind w:left="965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主语从句的满分表达：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"/>
        <w:rPr>
          <w:rFonts w:ascii="宋体"/>
          <w:sz w:val="19"/>
        </w:rPr>
      </w:pPr>
    </w:p>
    <w:p>
      <w:pPr>
        <w:pStyle w:val="4"/>
        <w:ind w:left="967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几个满分句型：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54"/>
        <w:ind w:left="967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满分句型的位置：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55"/>
        <w:ind w:left="967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2"/>
          <w:numId w:val="12"/>
        </w:numPr>
        <w:tabs>
          <w:tab w:val="left" w:pos="1387"/>
          <w:tab w:val="left" w:pos="1388"/>
        </w:tabs>
        <w:spacing w:before="43" w:after="0" w:line="240" w:lineRule="auto"/>
        <w:ind w:left="1388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显而易见，关于勤奋这个话题已经引起广泛关注了。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2"/>
        </w:numPr>
        <w:tabs>
          <w:tab w:val="left" w:pos="997"/>
        </w:tabs>
        <w:spacing w:before="0" w:after="0" w:line="240" w:lineRule="auto"/>
        <w:ind w:left="996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同位语从句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spacing w:before="1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2"/>
          <w:numId w:val="12"/>
        </w:numPr>
        <w:tabs>
          <w:tab w:val="left" w:pos="1519"/>
          <w:tab w:val="left" w:pos="1520"/>
        </w:tabs>
        <w:spacing w:before="42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他成功地找到了女朋友，这件事情使他的家人很开心。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2"/>
          <w:numId w:val="12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没有什么能够掩盖她正在变老这个事实。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2"/>
          <w:numId w:val="12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河南人都是骗子这种想法是不正确的。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2"/>
          <w:numId w:val="12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温室里的花朵不能经受风雨这个事实表明我们不应该溺爱孩子。</w:t>
      </w:r>
    </w:p>
    <w:p>
      <w:pPr>
        <w:pStyle w:val="4"/>
        <w:spacing w:before="4"/>
        <w:rPr>
          <w:rFonts w:ascii="宋体"/>
          <w:sz w:val="26"/>
        </w:rPr>
      </w:pPr>
    </w:p>
    <w:p>
      <w:pPr>
        <w:pStyle w:val="10"/>
        <w:numPr>
          <w:ilvl w:val="0"/>
          <w:numId w:val="12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长难句分析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4"/>
        </w:rPr>
      </w:pPr>
    </w:p>
    <w:p>
      <w:pPr>
        <w:pStyle w:val="10"/>
        <w:numPr>
          <w:ilvl w:val="0"/>
          <w:numId w:val="13"/>
        </w:numPr>
        <w:tabs>
          <w:tab w:val="left" w:pos="1040"/>
        </w:tabs>
        <w:spacing w:before="0" w:after="0" w:line="240" w:lineRule="auto"/>
        <w:ind w:left="10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如何识别主语从句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3"/>
        </w:numPr>
        <w:tabs>
          <w:tab w:val="left" w:pos="1519"/>
          <w:tab w:val="left" w:pos="1520"/>
        </w:tabs>
        <w:spacing w:before="56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plates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moving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now</w:t>
      </w:r>
      <w:r>
        <w:rPr>
          <w:spacing w:val="-3"/>
          <w:sz w:val="21"/>
        </w:rPr>
        <w:t xml:space="preserve"> </w:t>
      </w:r>
      <w:r>
        <w:rPr>
          <w:sz w:val="21"/>
        </w:rPr>
        <w:t>beyond</w:t>
      </w:r>
      <w:r>
        <w:rPr>
          <w:spacing w:val="-1"/>
          <w:sz w:val="21"/>
        </w:rPr>
        <w:t xml:space="preserve"> </w:t>
      </w:r>
      <w:r>
        <w:rPr>
          <w:sz w:val="21"/>
        </w:rPr>
        <w:t>dispute.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187" w:after="0" w:line="309" w:lineRule="auto"/>
        <w:ind w:left="1519" w:right="293" w:hanging="420"/>
        <w:jc w:val="both"/>
        <w:rPr>
          <w:sz w:val="21"/>
        </w:rPr>
      </w:pPr>
      <w:r>
        <w:rPr>
          <w:sz w:val="21"/>
        </w:rPr>
        <w:t>Whether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Government</w:t>
      </w:r>
      <w:r>
        <w:rPr>
          <w:spacing w:val="1"/>
          <w:sz w:val="21"/>
        </w:rPr>
        <w:t xml:space="preserve"> </w:t>
      </w:r>
      <w:r>
        <w:rPr>
          <w:sz w:val="21"/>
        </w:rPr>
        <w:t>should</w:t>
      </w:r>
      <w:r>
        <w:rPr>
          <w:spacing w:val="1"/>
          <w:sz w:val="21"/>
        </w:rPr>
        <w:t xml:space="preserve"> </w:t>
      </w:r>
      <w:r>
        <w:rPr>
          <w:sz w:val="21"/>
        </w:rPr>
        <w:t>increase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financing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pure</w:t>
      </w:r>
      <w:r>
        <w:rPr>
          <w:spacing w:val="1"/>
          <w:sz w:val="21"/>
        </w:rPr>
        <w:t xml:space="preserve"> </w:t>
      </w:r>
      <w:r>
        <w:rPr>
          <w:sz w:val="21"/>
        </w:rPr>
        <w:t>science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expense of technology or vice versa often depends on the issue of which is seen as</w:t>
      </w:r>
      <w:r>
        <w:rPr>
          <w:spacing w:val="1"/>
          <w:sz w:val="21"/>
        </w:rPr>
        <w:t xml:space="preserve"> </w:t>
      </w:r>
      <w:r>
        <w:rPr>
          <w:sz w:val="21"/>
        </w:rPr>
        <w:t>the driving</w:t>
      </w:r>
      <w:r>
        <w:rPr>
          <w:spacing w:val="-1"/>
          <w:sz w:val="21"/>
        </w:rPr>
        <w:t xml:space="preserve"> </w:t>
      </w:r>
      <w:r>
        <w:rPr>
          <w:sz w:val="21"/>
        </w:rPr>
        <w:t>force.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178" w:after="0" w:line="309" w:lineRule="auto"/>
        <w:ind w:left="1519" w:right="291" w:hanging="420"/>
        <w:jc w:val="both"/>
        <w:rPr>
          <w:sz w:val="21"/>
        </w:rPr>
      </w:pPr>
      <w:r>
        <w:rPr>
          <w:sz w:val="21"/>
        </w:rPr>
        <w:t>How well the predictions will be validated by later performance depends upon the</w:t>
      </w:r>
      <w:r>
        <w:rPr>
          <w:spacing w:val="1"/>
          <w:sz w:val="21"/>
        </w:rPr>
        <w:t xml:space="preserve"> </w:t>
      </w:r>
      <w:r>
        <w:rPr>
          <w:sz w:val="21"/>
        </w:rPr>
        <w:t>amount, reliability, and appropriateness of the information used and on the skill and</w:t>
      </w:r>
      <w:r>
        <w:rPr>
          <w:spacing w:val="-50"/>
          <w:sz w:val="21"/>
        </w:rPr>
        <w:t xml:space="preserve"> </w:t>
      </w:r>
      <w:r>
        <w:rPr>
          <w:sz w:val="21"/>
        </w:rPr>
        <w:t>wisdom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pacing w:val="-1"/>
          <w:sz w:val="21"/>
        </w:rPr>
        <w:t xml:space="preserve"> </w:t>
      </w:r>
      <w:r>
        <w:rPr>
          <w:sz w:val="21"/>
        </w:rPr>
        <w:t>is interpreted.</w:t>
      </w:r>
    </w:p>
    <w:p>
      <w:pPr>
        <w:spacing w:after="0" w:line="309" w:lineRule="auto"/>
        <w:jc w:val="both"/>
        <w:rPr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1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93" w:after="0" w:line="309" w:lineRule="auto"/>
        <w:ind w:left="1519" w:right="290" w:hanging="420"/>
        <w:jc w:val="both"/>
        <w:rPr>
          <w:sz w:val="21"/>
        </w:rPr>
      </w:pPr>
      <w:r>
        <w:rPr>
          <w:sz w:val="21"/>
        </w:rPr>
        <w:t>It is generally agreed that a person of high intelligence is one who can grasp ideas</w:t>
      </w:r>
      <w:r>
        <w:rPr>
          <w:spacing w:val="1"/>
          <w:sz w:val="21"/>
        </w:rPr>
        <w:t xml:space="preserve"> </w:t>
      </w:r>
      <w:r>
        <w:rPr>
          <w:sz w:val="21"/>
        </w:rPr>
        <w:t>readily,</w:t>
      </w:r>
      <w:r>
        <w:rPr>
          <w:spacing w:val="1"/>
          <w:sz w:val="21"/>
        </w:rPr>
        <w:t xml:space="preserve"> </w:t>
      </w:r>
      <w:r>
        <w:rPr>
          <w:sz w:val="21"/>
        </w:rPr>
        <w:t>make</w:t>
      </w:r>
      <w:r>
        <w:rPr>
          <w:spacing w:val="1"/>
          <w:sz w:val="21"/>
        </w:rPr>
        <w:t xml:space="preserve"> </w:t>
      </w:r>
      <w:r>
        <w:rPr>
          <w:sz w:val="21"/>
        </w:rPr>
        <w:t>distinctions,</w:t>
      </w:r>
      <w:r>
        <w:rPr>
          <w:spacing w:val="1"/>
          <w:sz w:val="21"/>
        </w:rPr>
        <w:t xml:space="preserve"> </w:t>
      </w:r>
      <w:r>
        <w:rPr>
          <w:sz w:val="21"/>
        </w:rPr>
        <w:t>reason</w:t>
      </w:r>
      <w:r>
        <w:rPr>
          <w:spacing w:val="1"/>
          <w:sz w:val="21"/>
        </w:rPr>
        <w:t xml:space="preserve"> </w:t>
      </w:r>
      <w:r>
        <w:rPr>
          <w:sz w:val="21"/>
        </w:rPr>
        <w:t>logically,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make</w:t>
      </w:r>
      <w:r>
        <w:rPr>
          <w:spacing w:val="1"/>
          <w:sz w:val="21"/>
        </w:rPr>
        <w:t xml:space="preserve"> </w:t>
      </w:r>
      <w:r>
        <w:rPr>
          <w:sz w:val="21"/>
        </w:rPr>
        <w:t>use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verbal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mathematical</w:t>
      </w:r>
      <w:r>
        <w:rPr>
          <w:spacing w:val="-2"/>
          <w:sz w:val="21"/>
        </w:rPr>
        <w:t xml:space="preserve"> </w:t>
      </w:r>
      <w:r>
        <w:rPr>
          <w:sz w:val="21"/>
        </w:rPr>
        <w:t>symbols</w:t>
      </w:r>
      <w:r>
        <w:rPr>
          <w:spacing w:val="3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solving problems.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177" w:after="0" w:line="309" w:lineRule="auto"/>
        <w:ind w:left="1519" w:right="295" w:hanging="420"/>
        <w:jc w:val="both"/>
        <w:rPr>
          <w:sz w:val="21"/>
        </w:rPr>
      </w:pPr>
      <w:r>
        <w:rPr>
          <w:sz w:val="21"/>
        </w:rPr>
        <w:t>For example,</w:t>
      </w:r>
      <w:r>
        <w:rPr>
          <w:spacing w:val="52"/>
          <w:sz w:val="21"/>
        </w:rPr>
        <w:t xml:space="preserve"> </w:t>
      </w:r>
      <w:r>
        <w:rPr>
          <w:sz w:val="21"/>
        </w:rPr>
        <w:t>it has long been known that total sleep deprivation is</w:t>
      </w:r>
      <w:r>
        <w:rPr>
          <w:spacing w:val="53"/>
          <w:sz w:val="21"/>
        </w:rPr>
        <w:t xml:space="preserve"> </w:t>
      </w:r>
      <w:r>
        <w:rPr>
          <w:sz w:val="21"/>
        </w:rPr>
        <w:t>100 percent</w:t>
      </w:r>
      <w:r>
        <w:rPr>
          <w:spacing w:val="1"/>
          <w:sz w:val="21"/>
        </w:rPr>
        <w:t xml:space="preserve"> </w:t>
      </w:r>
      <w:r>
        <w:rPr>
          <w:sz w:val="21"/>
        </w:rPr>
        <w:t>fatal to rats, yet, upon examination of the dead bodies, the animals look completely</w:t>
      </w:r>
      <w:r>
        <w:rPr>
          <w:spacing w:val="1"/>
          <w:sz w:val="21"/>
        </w:rPr>
        <w:t xml:space="preserve"> </w:t>
      </w:r>
      <w:r>
        <w:rPr>
          <w:sz w:val="21"/>
        </w:rPr>
        <w:t>normal.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178" w:after="0" w:line="302" w:lineRule="auto"/>
        <w:ind w:left="1519" w:right="293" w:hanging="420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>Furthermore, it is obvious that the strength</w:t>
      </w:r>
      <w:r>
        <w:rPr>
          <w:spacing w:val="52"/>
          <w:sz w:val="21"/>
        </w:rPr>
        <w:t xml:space="preserve"> </w:t>
      </w:r>
      <w:r>
        <w:rPr>
          <w:sz w:val="21"/>
        </w:rPr>
        <w:t>of a country’s economy is directly</w:t>
      </w:r>
      <w:r>
        <w:rPr>
          <w:spacing w:val="1"/>
          <w:sz w:val="21"/>
        </w:rPr>
        <w:t xml:space="preserve"> </w:t>
      </w:r>
      <w:r>
        <w:rPr>
          <w:sz w:val="21"/>
        </w:rPr>
        <w:t>bound</w:t>
      </w:r>
      <w:r>
        <w:rPr>
          <w:spacing w:val="24"/>
          <w:sz w:val="21"/>
        </w:rPr>
        <w:t xml:space="preserve"> </w:t>
      </w:r>
      <w:r>
        <w:rPr>
          <w:sz w:val="21"/>
        </w:rPr>
        <w:t>up</w:t>
      </w:r>
      <w:r>
        <w:rPr>
          <w:spacing w:val="27"/>
          <w:sz w:val="21"/>
        </w:rPr>
        <w:t xml:space="preserve"> </w:t>
      </w:r>
      <w:r>
        <w:rPr>
          <w:sz w:val="21"/>
        </w:rPr>
        <w:t>with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efficiency</w:t>
      </w:r>
      <w:r>
        <w:rPr>
          <w:spacing w:val="25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its</w:t>
      </w:r>
      <w:r>
        <w:rPr>
          <w:spacing w:val="26"/>
          <w:sz w:val="21"/>
        </w:rPr>
        <w:t xml:space="preserve"> </w:t>
      </w:r>
      <w:r>
        <w:rPr>
          <w:sz w:val="21"/>
        </w:rPr>
        <w:t>agriculture</w:t>
      </w:r>
      <w:r>
        <w:rPr>
          <w:spacing w:val="27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industry,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5"/>
          <w:sz w:val="21"/>
        </w:rPr>
        <w:t xml:space="preserve"> </w:t>
      </w:r>
      <w:r>
        <w:rPr>
          <w:sz w:val="21"/>
        </w:rPr>
        <w:t>that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7"/>
          <w:sz w:val="21"/>
        </w:rPr>
        <w:t xml:space="preserve"> </w:t>
      </w:r>
      <w:r>
        <w:rPr>
          <w:sz w:val="21"/>
        </w:rPr>
        <w:t>turn</w:t>
      </w:r>
      <w:r>
        <w:rPr>
          <w:spacing w:val="-50"/>
          <w:sz w:val="21"/>
        </w:rPr>
        <w:t xml:space="preserve"> </w:t>
      </w:r>
      <w:r>
        <w:rPr>
          <w:sz w:val="21"/>
        </w:rPr>
        <w:t>rests</w:t>
      </w:r>
      <w:r>
        <w:rPr>
          <w:spacing w:val="-1"/>
          <w:sz w:val="21"/>
        </w:rPr>
        <w:t xml:space="preserve"> </w:t>
      </w:r>
      <w:r>
        <w:rPr>
          <w:sz w:val="21"/>
        </w:rPr>
        <w:t>upon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efforts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scientists</w:t>
      </w:r>
      <w:r>
        <w:rPr>
          <w:spacing w:val="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technologists</w:t>
      </w:r>
      <w:r>
        <w:rPr>
          <w:spacing w:val="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all</w:t>
      </w:r>
      <w:r>
        <w:rPr>
          <w:spacing w:val="1"/>
          <w:sz w:val="21"/>
        </w:rPr>
        <w:t xml:space="preserve"> </w:t>
      </w:r>
      <w:r>
        <w:rPr>
          <w:sz w:val="21"/>
        </w:rPr>
        <w:t>kinds</w:t>
      </w:r>
      <w:r>
        <w:rPr>
          <w:rFonts w:hint="eastAsia" w:ascii="宋体" w:hAnsi="宋体" w:eastAsia="宋体"/>
          <w:sz w:val="21"/>
        </w:rPr>
        <w:t>．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7"/>
        </w:rPr>
      </w:pPr>
    </w:p>
    <w:p>
      <w:pPr>
        <w:pStyle w:val="10"/>
        <w:numPr>
          <w:ilvl w:val="0"/>
          <w:numId w:val="13"/>
        </w:numPr>
        <w:tabs>
          <w:tab w:val="left" w:pos="1040"/>
        </w:tabs>
        <w:spacing w:before="1" w:after="0" w:line="240" w:lineRule="auto"/>
        <w:ind w:left="10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如何识别宾语从句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3"/>
        </w:numPr>
        <w:tabs>
          <w:tab w:val="left" w:pos="1519"/>
          <w:tab w:val="left" w:pos="1520"/>
        </w:tabs>
        <w:spacing w:before="56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She</w:t>
      </w:r>
      <w:r>
        <w:rPr>
          <w:spacing w:val="-1"/>
          <w:sz w:val="21"/>
        </w:rPr>
        <w:t xml:space="preserve"> </w:t>
      </w:r>
      <w:r>
        <w:rPr>
          <w:sz w:val="21"/>
        </w:rPr>
        <w:t>said</w:t>
      </w:r>
      <w:r>
        <w:rPr>
          <w:spacing w:val="-1"/>
          <w:sz w:val="21"/>
        </w:rPr>
        <w:t xml:space="preserve"> </w:t>
      </w:r>
      <w:r>
        <w:rPr>
          <w:sz w:val="21"/>
        </w:rPr>
        <w:t>(that)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pacing w:val="-4"/>
          <w:sz w:val="21"/>
        </w:rPr>
        <w:t xml:space="preserve"> </w:t>
      </w:r>
      <w:r>
        <w:rPr>
          <w:sz w:val="21"/>
        </w:rPr>
        <w:t>would</w:t>
      </w:r>
      <w:r>
        <w:rPr>
          <w:spacing w:val="-1"/>
          <w:sz w:val="21"/>
        </w:rPr>
        <w:t xml:space="preserve"> </w:t>
      </w:r>
      <w:r>
        <w:rPr>
          <w:sz w:val="21"/>
        </w:rPr>
        <w:t>marry</w:t>
      </w:r>
      <w:r>
        <w:rPr>
          <w:spacing w:val="-1"/>
          <w:sz w:val="21"/>
        </w:rPr>
        <w:t xml:space="preserve"> </w:t>
      </w:r>
      <w:r>
        <w:rPr>
          <w:sz w:val="21"/>
        </w:rPr>
        <w:t>an</w:t>
      </w:r>
      <w:r>
        <w:rPr>
          <w:spacing w:val="-1"/>
          <w:sz w:val="21"/>
        </w:rPr>
        <w:t xml:space="preserve"> </w:t>
      </w:r>
      <w:r>
        <w:rPr>
          <w:sz w:val="21"/>
        </w:rPr>
        <w:t>old</w:t>
      </w:r>
      <w:r>
        <w:rPr>
          <w:spacing w:val="-3"/>
          <w:sz w:val="21"/>
        </w:rPr>
        <w:t xml:space="preserve"> </w:t>
      </w:r>
      <w:r>
        <w:rPr>
          <w:sz w:val="21"/>
        </w:rPr>
        <w:t>rich</w:t>
      </w:r>
      <w:r>
        <w:rPr>
          <w:spacing w:val="-1"/>
          <w:sz w:val="21"/>
        </w:rPr>
        <w:t xml:space="preserve"> </w:t>
      </w:r>
      <w:r>
        <w:rPr>
          <w:sz w:val="21"/>
        </w:rPr>
        <w:t>man.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19"/>
          <w:tab w:val="left" w:pos="1520"/>
        </w:tabs>
        <w:spacing w:before="188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wonder</w:t>
      </w:r>
      <w:r>
        <w:rPr>
          <w:spacing w:val="-6"/>
          <w:sz w:val="21"/>
        </w:rPr>
        <w:t xml:space="preserve"> </w:t>
      </w:r>
      <w:r>
        <w:rPr>
          <w:sz w:val="21"/>
        </w:rPr>
        <w:t>if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can</w:t>
      </w:r>
      <w:r>
        <w:rPr>
          <w:spacing w:val="-2"/>
          <w:sz w:val="21"/>
        </w:rPr>
        <w:t xml:space="preserve"> </w:t>
      </w:r>
      <w:r>
        <w:rPr>
          <w:sz w:val="21"/>
        </w:rPr>
        <w:t>pass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National</w:t>
      </w:r>
      <w:r>
        <w:rPr>
          <w:spacing w:val="-4"/>
          <w:sz w:val="21"/>
        </w:rPr>
        <w:t xml:space="preserve"> </w:t>
      </w:r>
      <w:r>
        <w:rPr>
          <w:sz w:val="21"/>
        </w:rPr>
        <w:t>Postgraduate</w:t>
      </w:r>
      <w:r>
        <w:rPr>
          <w:spacing w:val="-2"/>
          <w:sz w:val="21"/>
        </w:rPr>
        <w:t xml:space="preserve"> </w:t>
      </w:r>
      <w:r>
        <w:rPr>
          <w:sz w:val="21"/>
        </w:rPr>
        <w:t>Entrance</w:t>
      </w:r>
      <w:r>
        <w:rPr>
          <w:spacing w:val="-1"/>
          <w:sz w:val="21"/>
        </w:rPr>
        <w:t xml:space="preserve"> </w:t>
      </w:r>
      <w:r>
        <w:rPr>
          <w:sz w:val="21"/>
        </w:rPr>
        <w:t>Examination</w:t>
      </w:r>
      <w:r>
        <w:rPr>
          <w:spacing w:val="-2"/>
          <w:sz w:val="21"/>
        </w:rPr>
        <w:t xml:space="preserve"> </w:t>
      </w:r>
      <w:r>
        <w:rPr>
          <w:sz w:val="21"/>
        </w:rPr>
        <w:t>smoothly.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3"/>
        <w:rPr>
          <w:sz w:val="20"/>
        </w:rPr>
      </w:pPr>
    </w:p>
    <w:p>
      <w:pPr>
        <w:pStyle w:val="4"/>
        <w:spacing w:before="1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3"/>
        </w:numPr>
        <w:tabs>
          <w:tab w:val="left" w:pos="1520"/>
        </w:tabs>
        <w:spacing w:before="55" w:after="0" w:line="309" w:lineRule="auto"/>
        <w:ind w:left="1519" w:right="294" w:hanging="420"/>
        <w:jc w:val="both"/>
        <w:rPr>
          <w:sz w:val="21"/>
        </w:rPr>
      </w:pPr>
      <w:r>
        <w:rPr>
          <w:sz w:val="21"/>
        </w:rPr>
        <w:t>This alone demonstrates that the television business is not an easy world to survive</w:t>
      </w:r>
      <w:r>
        <w:rPr>
          <w:spacing w:val="1"/>
          <w:sz w:val="21"/>
        </w:rPr>
        <w:t xml:space="preserve"> </w:t>
      </w:r>
      <w:r>
        <w:rPr>
          <w:sz w:val="21"/>
        </w:rPr>
        <w:t>in. A fact underlined by statistics shows that out of eighty European television</w:t>
      </w:r>
      <w:r>
        <w:rPr>
          <w:spacing w:val="1"/>
          <w:sz w:val="21"/>
        </w:rPr>
        <w:t xml:space="preserve"> </w:t>
      </w:r>
      <w:r>
        <w:rPr>
          <w:sz w:val="21"/>
        </w:rPr>
        <w:t>networks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1"/>
          <w:sz w:val="21"/>
        </w:rPr>
        <w:t xml:space="preserve"> </w:t>
      </w:r>
      <w:r>
        <w:rPr>
          <w:sz w:val="21"/>
        </w:rPr>
        <w:t>less than</w:t>
      </w:r>
      <w:r>
        <w:rPr>
          <w:spacing w:val="-1"/>
          <w:sz w:val="21"/>
        </w:rPr>
        <w:t xml:space="preserve"> </w:t>
      </w:r>
      <w:r>
        <w:rPr>
          <w:sz w:val="21"/>
        </w:rPr>
        <w:t>50% took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loss in</w:t>
      </w:r>
      <w:r>
        <w:rPr>
          <w:spacing w:val="1"/>
          <w:sz w:val="21"/>
        </w:rPr>
        <w:t xml:space="preserve"> </w:t>
      </w:r>
      <w:r>
        <w:rPr>
          <w:sz w:val="21"/>
        </w:rPr>
        <w:t>1989.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178" w:after="0" w:line="309" w:lineRule="auto"/>
        <w:ind w:left="1519" w:right="295" w:hanging="420"/>
        <w:jc w:val="both"/>
        <w:rPr>
          <w:sz w:val="21"/>
        </w:rPr>
      </w:pPr>
      <w:r>
        <w:rPr>
          <w:sz w:val="21"/>
        </w:rPr>
        <w:t>He believes that this very difficulty may have had the compensating advantage of</w:t>
      </w:r>
      <w:r>
        <w:rPr>
          <w:spacing w:val="1"/>
          <w:sz w:val="21"/>
        </w:rPr>
        <w:t xml:space="preserve"> </w:t>
      </w:r>
      <w:r>
        <w:rPr>
          <w:sz w:val="21"/>
        </w:rPr>
        <w:t>forcing him to think long and intently about every sentence, and thus enabling him</w:t>
      </w:r>
      <w:r>
        <w:rPr>
          <w:spacing w:val="1"/>
          <w:sz w:val="21"/>
        </w:rPr>
        <w:t xml:space="preserve"> </w:t>
      </w:r>
      <w:r>
        <w:rPr>
          <w:sz w:val="21"/>
        </w:rPr>
        <w:t>to detect</w:t>
      </w:r>
      <w:r>
        <w:rPr>
          <w:spacing w:val="-3"/>
          <w:sz w:val="21"/>
        </w:rPr>
        <w:t xml:space="preserve"> </w:t>
      </w:r>
      <w:r>
        <w:rPr>
          <w:sz w:val="21"/>
        </w:rPr>
        <w:t>errors in reasoning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in his</w:t>
      </w:r>
      <w:r>
        <w:rPr>
          <w:spacing w:val="-2"/>
          <w:sz w:val="21"/>
        </w:rPr>
        <w:t xml:space="preserve"> </w:t>
      </w:r>
      <w:r>
        <w:rPr>
          <w:sz w:val="21"/>
        </w:rPr>
        <w:t>own</w:t>
      </w:r>
      <w:r>
        <w:rPr>
          <w:spacing w:val="1"/>
          <w:sz w:val="21"/>
        </w:rPr>
        <w:t xml:space="preserve"> </w:t>
      </w:r>
      <w:r>
        <w:rPr>
          <w:sz w:val="21"/>
        </w:rPr>
        <w:t>observations.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19"/>
          <w:tab w:val="left" w:pos="1520"/>
        </w:tabs>
        <w:spacing w:before="165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You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3"/>
          <w:sz w:val="21"/>
        </w:rPr>
        <w:t xml:space="preserve"> </w:t>
      </w:r>
      <w:r>
        <w:rPr>
          <w:sz w:val="21"/>
        </w:rPr>
        <w:t>all</w:t>
      </w:r>
      <w:r>
        <w:rPr>
          <w:spacing w:val="1"/>
          <w:sz w:val="21"/>
        </w:rPr>
        <w:t xml:space="preserve"> </w:t>
      </w:r>
      <w:r>
        <w:rPr>
          <w:sz w:val="21"/>
        </w:rPr>
        <w:t>heard</w:t>
      </w:r>
      <w:r>
        <w:rPr>
          <w:spacing w:val="-1"/>
          <w:sz w:val="21"/>
        </w:rPr>
        <w:t xml:space="preserve"> </w:t>
      </w:r>
      <w:r>
        <w:rPr>
          <w:sz w:val="21"/>
        </w:rPr>
        <w:t>it</w:t>
      </w:r>
      <w:r>
        <w:rPr>
          <w:spacing w:val="1"/>
          <w:sz w:val="21"/>
        </w:rPr>
        <w:t xml:space="preserve"> </w:t>
      </w:r>
      <w:r>
        <w:rPr>
          <w:sz w:val="21"/>
        </w:rPr>
        <w:t>repeated</w:t>
      </w:r>
      <w:r>
        <w:rPr>
          <w:spacing w:val="1"/>
          <w:sz w:val="21"/>
        </w:rPr>
        <w:t xml:space="preserve"> </w:t>
      </w:r>
      <w:r>
        <w:rPr>
          <w:sz w:val="21"/>
        </w:rPr>
        <w:t>that men of</w:t>
      </w:r>
      <w:r>
        <w:rPr>
          <w:spacing w:val="3"/>
          <w:sz w:val="21"/>
        </w:rPr>
        <w:t xml:space="preserve"> </w:t>
      </w:r>
      <w:r>
        <w:rPr>
          <w:sz w:val="21"/>
        </w:rPr>
        <w:t>science work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means of</w:t>
      </w:r>
      <w:r>
        <w:rPr>
          <w:spacing w:val="3"/>
          <w:sz w:val="21"/>
        </w:rPr>
        <w:t xml:space="preserve"> </w:t>
      </w:r>
      <w:r>
        <w:rPr>
          <w:sz w:val="21"/>
        </w:rPr>
        <w:t>induction</w:t>
      </w:r>
      <w:r>
        <w:rPr>
          <w:rFonts w:hint="eastAsia" w:ascii="宋体" w:hAnsi="宋体" w:eastAsia="宋体"/>
          <w:sz w:val="21"/>
        </w:rPr>
        <w:t>（归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21" w:line="300" w:lineRule="auto"/>
        <w:ind w:left="1519" w:right="288"/>
        <w:jc w:val="both"/>
      </w:pPr>
      <w:r>
        <w:rPr>
          <w:rFonts w:hint="eastAsia" w:ascii="宋体" w:eastAsia="宋体"/>
          <w:w w:val="95"/>
        </w:rPr>
        <w:t>纳法）</w:t>
      </w:r>
      <w:r>
        <w:rPr>
          <w:rFonts w:hint="eastAsia" w:ascii="宋体" w:eastAsia="宋体"/>
          <w:spacing w:val="-51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deduction</w:t>
      </w:r>
      <w:r>
        <w:rPr>
          <w:rFonts w:hint="eastAsia" w:ascii="宋体" w:eastAsia="宋体"/>
          <w:w w:val="95"/>
        </w:rPr>
        <w:t>（演绎法）</w:t>
      </w:r>
      <w:r>
        <w:rPr>
          <w:spacing w:val="9"/>
          <w:w w:val="95"/>
        </w:rPr>
        <w:t xml:space="preserve">,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help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these</w:t>
      </w:r>
      <w:r>
        <w:rPr>
          <w:spacing w:val="17"/>
          <w:w w:val="95"/>
        </w:rPr>
        <w:t xml:space="preserve"> </w:t>
      </w:r>
      <w:r>
        <w:rPr>
          <w:w w:val="95"/>
        </w:rPr>
        <w:t>operations,</w:t>
      </w:r>
      <w:r>
        <w:rPr>
          <w:spacing w:val="15"/>
          <w:w w:val="95"/>
        </w:rPr>
        <w:t xml:space="preserve"> </w:t>
      </w:r>
      <w:r>
        <w:rPr>
          <w:w w:val="95"/>
        </w:rPr>
        <w:t>they</w:t>
      </w:r>
      <w:r>
        <w:rPr>
          <w:spacing w:val="6"/>
          <w:w w:val="95"/>
        </w:rPr>
        <w:t xml:space="preserve">,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w w:val="95"/>
        </w:rPr>
        <w:t>sort</w:t>
      </w:r>
      <w:r>
        <w:rPr>
          <w:spacing w:val="-48"/>
          <w:w w:val="95"/>
        </w:rPr>
        <w:t xml:space="preserve"> </w:t>
      </w:r>
      <w:r>
        <w:t>of sense, manage to extract from Nature certain natural laws, and that out of these,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skills</w:t>
      </w:r>
      <w:r>
        <w:rPr>
          <w:spacing w:val="2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own, they</w:t>
      </w:r>
      <w:r>
        <w:rPr>
          <w:spacing w:val="-2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theories.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13"/>
        </w:numPr>
        <w:tabs>
          <w:tab w:val="left" w:pos="1040"/>
        </w:tabs>
        <w:spacing w:before="174" w:after="0" w:line="240" w:lineRule="auto"/>
        <w:ind w:left="10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如何识别表语从句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3"/>
        </w:numPr>
        <w:tabs>
          <w:tab w:val="left" w:pos="1520"/>
        </w:tabs>
        <w:spacing w:before="56" w:after="0" w:line="295" w:lineRule="auto"/>
        <w:ind w:left="1519" w:right="288" w:hanging="420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>A report consistently brought back by visitors to the US is how friendly, courteous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helpful</w:t>
      </w:r>
      <w:r>
        <w:rPr>
          <w:spacing w:val="-1"/>
          <w:sz w:val="21"/>
        </w:rPr>
        <w:t xml:space="preserve"> </w:t>
      </w:r>
      <w:r>
        <w:rPr>
          <w:sz w:val="21"/>
        </w:rPr>
        <w:t>most</w:t>
      </w:r>
      <w:r>
        <w:rPr>
          <w:spacing w:val="-10"/>
          <w:sz w:val="21"/>
        </w:rPr>
        <w:t xml:space="preserve"> </w:t>
      </w:r>
      <w:r>
        <w:rPr>
          <w:sz w:val="21"/>
        </w:rPr>
        <w:t>Americans were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them</w:t>
      </w:r>
      <w:r>
        <w:rPr>
          <w:rFonts w:hint="eastAsia" w:ascii="宋体" w:hAnsi="宋体" w:eastAsia="宋体"/>
          <w:sz w:val="21"/>
        </w:rPr>
        <w:t>．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9"/>
        <w:rPr>
          <w:rFonts w:ascii="宋体"/>
          <w:sz w:val="28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0" w:after="0" w:line="309" w:lineRule="auto"/>
        <w:ind w:left="1519" w:right="289" w:hanging="420"/>
        <w:jc w:val="both"/>
        <w:rPr>
          <w:sz w:val="21"/>
        </w:rPr>
      </w:pPr>
      <w:r>
        <w:rPr>
          <w:sz w:val="21"/>
        </w:rPr>
        <w:t>Galileo’s greatest glory was that in 1609 he was the first person to turn the newly</w:t>
      </w:r>
      <w:r>
        <w:rPr>
          <w:spacing w:val="1"/>
          <w:sz w:val="21"/>
        </w:rPr>
        <w:t xml:space="preserve"> </w:t>
      </w:r>
      <w:r>
        <w:rPr>
          <w:sz w:val="21"/>
        </w:rPr>
        <w:t>invented telescope on the heavens to prove that the planets revolve around the sun</w:t>
      </w:r>
      <w:r>
        <w:rPr>
          <w:spacing w:val="1"/>
          <w:sz w:val="21"/>
        </w:rPr>
        <w:t xml:space="preserve"> </w:t>
      </w:r>
      <w:r>
        <w:rPr>
          <w:sz w:val="21"/>
        </w:rPr>
        <w:t>rather</w:t>
      </w:r>
      <w:r>
        <w:rPr>
          <w:spacing w:val="-1"/>
          <w:sz w:val="21"/>
        </w:rPr>
        <w:t xml:space="preserve"> </w:t>
      </w:r>
      <w:r>
        <w:rPr>
          <w:sz w:val="21"/>
        </w:rPr>
        <w:t>than</w:t>
      </w:r>
      <w:r>
        <w:rPr>
          <w:spacing w:val="-1"/>
          <w:sz w:val="21"/>
        </w:rPr>
        <w:t xml:space="preserve"> </w:t>
      </w:r>
      <w:r>
        <w:rPr>
          <w:sz w:val="21"/>
        </w:rPr>
        <w:t>around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Earth.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177" w:after="0" w:line="309" w:lineRule="auto"/>
        <w:ind w:left="1519" w:right="290" w:hanging="420"/>
        <w:jc w:val="both"/>
        <w:rPr>
          <w:sz w:val="21"/>
        </w:rPr>
      </w:pPr>
      <w:r>
        <w:rPr>
          <w:sz w:val="21"/>
        </w:rPr>
        <w:t>Women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much</w:t>
      </w:r>
      <w:r>
        <w:rPr>
          <w:spacing w:val="1"/>
          <w:sz w:val="21"/>
        </w:rPr>
        <w:t xml:space="preserve"> </w:t>
      </w:r>
      <w:r>
        <w:rPr>
          <w:sz w:val="21"/>
        </w:rPr>
        <w:t>too</w:t>
      </w:r>
      <w:r>
        <w:rPr>
          <w:spacing w:val="1"/>
          <w:sz w:val="21"/>
        </w:rPr>
        <w:t xml:space="preserve"> </w:t>
      </w:r>
      <w:r>
        <w:rPr>
          <w:sz w:val="21"/>
        </w:rPr>
        <w:t>preoccupied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family.</w:t>
      </w:r>
      <w:r>
        <w:rPr>
          <w:spacing w:val="1"/>
          <w:sz w:val="21"/>
        </w:rPr>
        <w:t xml:space="preserve"> </w:t>
      </w:r>
      <w:r>
        <w:rPr>
          <w:sz w:val="21"/>
        </w:rPr>
        <w:t>Once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marriage</w:t>
      </w:r>
      <w:r>
        <w:rPr>
          <w:spacing w:val="1"/>
          <w:sz w:val="21"/>
        </w:rPr>
        <w:t xml:space="preserve"> </w:t>
      </w:r>
      <w:r>
        <w:rPr>
          <w:sz w:val="21"/>
        </w:rPr>
        <w:t>begins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disintegrate, they are lost. That is where their unhappiness spring from and that is</w:t>
      </w:r>
      <w:r>
        <w:rPr>
          <w:spacing w:val="1"/>
          <w:sz w:val="21"/>
        </w:rPr>
        <w:t xml:space="preserve"> </w:t>
      </w:r>
      <w:r>
        <w:rPr>
          <w:sz w:val="21"/>
        </w:rPr>
        <w:t>why</w:t>
      </w:r>
      <w:r>
        <w:rPr>
          <w:spacing w:val="-2"/>
          <w:sz w:val="21"/>
        </w:rPr>
        <w:t xml:space="preserve"> </w:t>
      </w:r>
      <w:r>
        <w:rPr>
          <w:sz w:val="21"/>
        </w:rPr>
        <w:t>most</w:t>
      </w:r>
      <w:r>
        <w:rPr>
          <w:spacing w:val="2"/>
          <w:sz w:val="21"/>
        </w:rPr>
        <w:t xml:space="preserve"> </w:t>
      </w:r>
      <w:r>
        <w:rPr>
          <w:sz w:val="21"/>
        </w:rPr>
        <w:t>divorced</w:t>
      </w:r>
      <w:r>
        <w:rPr>
          <w:spacing w:val="-2"/>
          <w:sz w:val="21"/>
        </w:rPr>
        <w:t xml:space="preserve"> </w:t>
      </w:r>
      <w:r>
        <w:rPr>
          <w:sz w:val="21"/>
        </w:rPr>
        <w:t>mothers regard</w:t>
      </w:r>
      <w:r>
        <w:rPr>
          <w:spacing w:val="2"/>
          <w:sz w:val="21"/>
        </w:rPr>
        <w:t xml:space="preserve"> </w:t>
      </w:r>
      <w:r>
        <w:rPr>
          <w:sz w:val="21"/>
        </w:rPr>
        <w:t>themselves as</w:t>
      </w:r>
      <w:r>
        <w:rPr>
          <w:spacing w:val="-1"/>
          <w:sz w:val="21"/>
        </w:rPr>
        <w:t xml:space="preserve"> </w:t>
      </w:r>
      <w:r>
        <w:rPr>
          <w:sz w:val="21"/>
        </w:rPr>
        <w:t>victims.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13"/>
        </w:numPr>
        <w:tabs>
          <w:tab w:val="left" w:pos="1040"/>
        </w:tabs>
        <w:spacing w:before="165" w:after="0" w:line="240" w:lineRule="auto"/>
        <w:ind w:left="104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如何识别同位语从句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3"/>
        </w:numPr>
        <w:tabs>
          <w:tab w:val="left" w:pos="1520"/>
        </w:tabs>
        <w:spacing w:before="56" w:after="0" w:line="309" w:lineRule="auto"/>
        <w:ind w:left="1519" w:right="293" w:hanging="420"/>
        <w:jc w:val="both"/>
        <w:rPr>
          <w:sz w:val="21"/>
        </w:rPr>
      </w:pPr>
      <w:r>
        <w:rPr>
          <w:sz w:val="21"/>
        </w:rPr>
        <w:t>Being interested in the relationship of language and thought, Whorf developed the</w:t>
      </w:r>
      <w:r>
        <w:rPr>
          <w:spacing w:val="1"/>
          <w:sz w:val="21"/>
        </w:rPr>
        <w:t xml:space="preserve"> </w:t>
      </w:r>
      <w:r>
        <w:rPr>
          <w:sz w:val="21"/>
        </w:rPr>
        <w:t>idea that the structure of language determines the structure of habitual thought in a</w:t>
      </w:r>
      <w:r>
        <w:rPr>
          <w:spacing w:val="1"/>
          <w:sz w:val="21"/>
        </w:rPr>
        <w:t xml:space="preserve"> </w:t>
      </w:r>
      <w:r>
        <w:rPr>
          <w:sz w:val="21"/>
        </w:rPr>
        <w:t>society.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20"/>
        </w:tabs>
        <w:spacing w:before="178" w:after="0" w:line="309" w:lineRule="auto"/>
        <w:ind w:left="1519" w:right="293" w:hanging="420"/>
        <w:jc w:val="both"/>
        <w:rPr>
          <w:sz w:val="21"/>
        </w:rPr>
      </w:pPr>
      <w:r>
        <w:rPr>
          <w:sz w:val="21"/>
        </w:rPr>
        <w:t>A century ago, Freud formulated his revolutionary theory that dreams were the</w:t>
      </w:r>
      <w:r>
        <w:rPr>
          <w:spacing w:val="1"/>
          <w:sz w:val="21"/>
        </w:rPr>
        <w:t xml:space="preserve"> </w:t>
      </w:r>
      <w:r>
        <w:rPr>
          <w:sz w:val="21"/>
        </w:rPr>
        <w:t>disguised shadows</w:t>
      </w:r>
      <w:r>
        <w:rPr>
          <w:spacing w:val="-2"/>
          <w:sz w:val="21"/>
        </w:rPr>
        <w:t xml:space="preserve"> </w:t>
      </w:r>
      <w:r>
        <w:rPr>
          <w:sz w:val="21"/>
        </w:rPr>
        <w:t>of our unconscious</w:t>
      </w:r>
      <w:r>
        <w:rPr>
          <w:spacing w:val="-3"/>
          <w:sz w:val="21"/>
        </w:rPr>
        <w:t xml:space="preserve"> </w:t>
      </w:r>
      <w:r>
        <w:rPr>
          <w:sz w:val="21"/>
        </w:rPr>
        <w:t>desires and</w:t>
      </w:r>
      <w:r>
        <w:rPr>
          <w:spacing w:val="-1"/>
          <w:sz w:val="21"/>
        </w:rPr>
        <w:t xml:space="preserve"> </w:t>
      </w:r>
      <w:r>
        <w:rPr>
          <w:sz w:val="21"/>
        </w:rPr>
        <w:t>fears.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19"/>
          <w:tab w:val="left" w:pos="1520"/>
        </w:tabs>
        <w:spacing w:before="177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But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idea</w:t>
      </w:r>
      <w:r>
        <w:rPr>
          <w:spacing w:val="20"/>
          <w:sz w:val="21"/>
        </w:rPr>
        <w:t xml:space="preserve"> </w:t>
      </w:r>
      <w:r>
        <w:rPr>
          <w:sz w:val="21"/>
        </w:rPr>
        <w:t>that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>
        <w:rPr>
          <w:sz w:val="21"/>
        </w:rPr>
        <w:t>journalist</w:t>
      </w:r>
      <w:r>
        <w:rPr>
          <w:spacing w:val="21"/>
          <w:sz w:val="21"/>
        </w:rPr>
        <w:t xml:space="preserve"> </w:t>
      </w:r>
      <w:r>
        <w:rPr>
          <w:sz w:val="21"/>
        </w:rPr>
        <w:t>must</w:t>
      </w:r>
      <w:r>
        <w:rPr>
          <w:spacing w:val="21"/>
          <w:sz w:val="21"/>
        </w:rPr>
        <w:t xml:space="preserve"> </w:t>
      </w:r>
      <w:r>
        <w:rPr>
          <w:sz w:val="21"/>
        </w:rPr>
        <w:t>understand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>
        <w:rPr>
          <w:sz w:val="21"/>
        </w:rPr>
        <w:t>law</w:t>
      </w:r>
      <w:r>
        <w:rPr>
          <w:spacing w:val="22"/>
          <w:sz w:val="21"/>
        </w:rPr>
        <w:t xml:space="preserve"> </w:t>
      </w:r>
      <w:r>
        <w:rPr>
          <w:sz w:val="21"/>
        </w:rPr>
        <w:t>more</w:t>
      </w:r>
      <w:r>
        <w:rPr>
          <w:spacing w:val="20"/>
          <w:sz w:val="21"/>
        </w:rPr>
        <w:t xml:space="preserve"> </w:t>
      </w:r>
      <w:r>
        <w:rPr>
          <w:sz w:val="21"/>
        </w:rPr>
        <w:t>profoundly</w:t>
      </w:r>
      <w:r>
        <w:rPr>
          <w:spacing w:val="21"/>
          <w:sz w:val="21"/>
        </w:rPr>
        <w:t xml:space="preserve"> </w:t>
      </w:r>
      <w:r>
        <w:rPr>
          <w:sz w:val="21"/>
        </w:rPr>
        <w:t>than</w:t>
      </w:r>
      <w:r>
        <w:rPr>
          <w:spacing w:val="21"/>
          <w:sz w:val="21"/>
        </w:rPr>
        <w:t xml:space="preserve"> </w:t>
      </w:r>
      <w:r>
        <w:rPr>
          <w:sz w:val="21"/>
        </w:rPr>
        <w:t>an</w:t>
      </w:r>
    </w:p>
    <w:p>
      <w:pPr>
        <w:spacing w:after="0" w:line="240" w:lineRule="auto"/>
        <w:jc w:val="left"/>
        <w:rPr>
          <w:sz w:val="21"/>
        </w:rPr>
        <w:sectPr>
          <w:headerReference r:id="rId8" w:type="default"/>
          <w:footerReference r:id="rId9" w:type="default"/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35" w:line="309" w:lineRule="auto"/>
        <w:ind w:left="1519" w:right="288"/>
      </w:pPr>
      <w:r>
        <w:t>ordinary</w:t>
      </w:r>
      <w:r>
        <w:rPr>
          <w:spacing w:val="4"/>
        </w:rPr>
        <w:t xml:space="preserve"> </w:t>
      </w:r>
      <w:r>
        <w:t>citizen</w:t>
      </w:r>
      <w:r>
        <w:rPr>
          <w:spacing w:val="9"/>
        </w:rPr>
        <w:t xml:space="preserve"> </w:t>
      </w:r>
      <w:r>
        <w:t>rests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understanding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established</w:t>
      </w:r>
      <w:r>
        <w:rPr>
          <w:spacing w:val="6"/>
        </w:rPr>
        <w:t xml:space="preserve"> </w:t>
      </w:r>
      <w:r>
        <w:t>conventions</w:t>
      </w:r>
      <w:r>
        <w:rPr>
          <w:spacing w:val="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responsibilities of the</w:t>
      </w:r>
      <w:r>
        <w:rPr>
          <w:spacing w:val="1"/>
        </w:rPr>
        <w:t xml:space="preserve"> </w:t>
      </w:r>
      <w:r>
        <w:t>news</w:t>
      </w:r>
      <w:r>
        <w:rPr>
          <w:spacing w:val="-1"/>
        </w:rPr>
        <w:t xml:space="preserve"> </w:t>
      </w:r>
      <w:r>
        <w:t>media.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19"/>
          <w:tab w:val="left" w:pos="1520"/>
        </w:tabs>
        <w:spacing w:before="178" w:after="0" w:line="309" w:lineRule="auto"/>
        <w:ind w:left="1519" w:right="295" w:hanging="420"/>
        <w:jc w:val="left"/>
        <w:rPr>
          <w:sz w:val="21"/>
        </w:rPr>
      </w:pPr>
      <w:r>
        <w:rPr>
          <w:sz w:val="21"/>
        </w:rPr>
        <w:t>Evidence</w:t>
      </w:r>
      <w:r>
        <w:rPr>
          <w:spacing w:val="-1"/>
          <w:sz w:val="21"/>
        </w:rPr>
        <w:t xml:space="preserve"> </w:t>
      </w:r>
      <w:r>
        <w:rPr>
          <w:sz w:val="21"/>
        </w:rPr>
        <w:t>came</w:t>
      </w:r>
      <w:r>
        <w:rPr>
          <w:spacing w:val="1"/>
          <w:sz w:val="21"/>
        </w:rPr>
        <w:t xml:space="preserve"> </w:t>
      </w:r>
      <w:r>
        <w:rPr>
          <w:sz w:val="21"/>
        </w:rPr>
        <w:t>up</w:t>
      </w:r>
      <w:r>
        <w:rPr>
          <w:spacing w:val="1"/>
          <w:sz w:val="21"/>
        </w:rPr>
        <w:t xml:space="preserve"> </w:t>
      </w:r>
      <w:r>
        <w:rPr>
          <w:sz w:val="21"/>
        </w:rPr>
        <w:t>that specific</w:t>
      </w:r>
      <w:r>
        <w:rPr>
          <w:spacing w:val="1"/>
          <w:sz w:val="21"/>
        </w:rPr>
        <w:t xml:space="preserve"> </w:t>
      </w:r>
      <w:r>
        <w:rPr>
          <w:sz w:val="21"/>
        </w:rPr>
        <w:t>speech</w:t>
      </w:r>
      <w:r>
        <w:rPr>
          <w:spacing w:val="-1"/>
          <w:sz w:val="21"/>
        </w:rPr>
        <w:t xml:space="preserve"> </w:t>
      </w:r>
      <w:r>
        <w:rPr>
          <w:sz w:val="21"/>
        </w:rPr>
        <w:t>sounds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recognized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babies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young</w:t>
      </w:r>
      <w:r>
        <w:rPr>
          <w:spacing w:val="2"/>
          <w:sz w:val="21"/>
        </w:rPr>
        <w:t xml:space="preserve"> </w:t>
      </w:r>
      <w:r>
        <w:rPr>
          <w:sz w:val="21"/>
        </w:rPr>
        <w:t>as</w:t>
      </w:r>
      <w:r>
        <w:rPr>
          <w:spacing w:val="-50"/>
          <w:sz w:val="21"/>
        </w:rPr>
        <w:t xml:space="preserve"> </w:t>
      </w:r>
      <w:r>
        <w:rPr>
          <w:sz w:val="21"/>
        </w:rPr>
        <w:t>6</w:t>
      </w:r>
      <w:r>
        <w:rPr>
          <w:spacing w:val="-2"/>
          <w:sz w:val="21"/>
        </w:rPr>
        <w:t xml:space="preserve"> </w:t>
      </w:r>
      <w:r>
        <w:rPr>
          <w:sz w:val="21"/>
        </w:rPr>
        <w:t>months old.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3"/>
        </w:numPr>
        <w:tabs>
          <w:tab w:val="left" w:pos="1519"/>
          <w:tab w:val="left" w:pos="1520"/>
        </w:tabs>
        <w:spacing w:before="177" w:after="0" w:line="309" w:lineRule="auto"/>
        <w:ind w:left="1519" w:right="295" w:hanging="420"/>
        <w:jc w:val="left"/>
        <w:rPr>
          <w:sz w:val="21"/>
        </w:rPr>
      </w:pPr>
      <w:r>
        <w:rPr>
          <w:sz w:val="21"/>
        </w:rPr>
        <w:t>Concerns</w:t>
      </w:r>
      <w:r>
        <w:rPr>
          <w:spacing w:val="3"/>
          <w:sz w:val="21"/>
        </w:rPr>
        <w:t xml:space="preserve"> </w:t>
      </w:r>
      <w:r>
        <w:rPr>
          <w:sz w:val="21"/>
        </w:rPr>
        <w:t>were</w:t>
      </w:r>
      <w:r>
        <w:rPr>
          <w:spacing w:val="8"/>
          <w:sz w:val="21"/>
        </w:rPr>
        <w:t xml:space="preserve"> </w:t>
      </w:r>
      <w:r>
        <w:rPr>
          <w:sz w:val="21"/>
        </w:rPr>
        <w:t>raised</w:t>
      </w:r>
      <w:r>
        <w:rPr>
          <w:spacing w:val="5"/>
          <w:sz w:val="21"/>
        </w:rPr>
        <w:t xml:space="preserve"> </w:t>
      </w:r>
      <w:r>
        <w:rPr>
          <w:sz w:val="21"/>
        </w:rPr>
        <w:t>that</w:t>
      </w:r>
      <w:r>
        <w:rPr>
          <w:spacing w:val="6"/>
          <w:sz w:val="21"/>
        </w:rPr>
        <w:t xml:space="preserve"> </w:t>
      </w:r>
      <w:r>
        <w:rPr>
          <w:sz w:val="21"/>
        </w:rPr>
        <w:t>witnesses</w:t>
      </w:r>
      <w:r>
        <w:rPr>
          <w:spacing w:val="5"/>
          <w:sz w:val="21"/>
        </w:rPr>
        <w:t xml:space="preserve"> </w:t>
      </w:r>
      <w:r>
        <w:rPr>
          <w:sz w:val="21"/>
        </w:rPr>
        <w:t>might</w:t>
      </w:r>
      <w:r>
        <w:rPr>
          <w:spacing w:val="6"/>
          <w:sz w:val="21"/>
        </w:rPr>
        <w:t xml:space="preserve"> </w:t>
      </w:r>
      <w:r>
        <w:rPr>
          <w:sz w:val="21"/>
        </w:rPr>
        <w:t>be</w:t>
      </w:r>
      <w:r>
        <w:rPr>
          <w:spacing w:val="5"/>
          <w:sz w:val="21"/>
        </w:rPr>
        <w:t xml:space="preserve"> </w:t>
      </w:r>
      <w:r>
        <w:rPr>
          <w:sz w:val="21"/>
        </w:rPr>
        <w:t>encouraged</w:t>
      </w:r>
      <w:r>
        <w:rPr>
          <w:spacing w:val="8"/>
          <w:sz w:val="21"/>
        </w:rPr>
        <w:t xml:space="preserve"> </w:t>
      </w:r>
      <w:r>
        <w:rPr>
          <w:sz w:val="21"/>
        </w:rPr>
        <w:t>to</w:t>
      </w:r>
      <w:r>
        <w:rPr>
          <w:spacing w:val="5"/>
          <w:sz w:val="21"/>
        </w:rPr>
        <w:t xml:space="preserve"> </w:t>
      </w:r>
      <w:r>
        <w:rPr>
          <w:sz w:val="21"/>
        </w:rPr>
        <w:t>exaggerate</w:t>
      </w:r>
      <w:r>
        <w:rPr>
          <w:spacing w:val="57"/>
          <w:sz w:val="21"/>
        </w:rPr>
        <w:t xml:space="preserve"> </w:t>
      </w:r>
      <w:r>
        <w:rPr>
          <w:sz w:val="21"/>
        </w:rPr>
        <w:t>their</w:t>
      </w:r>
      <w:r>
        <w:rPr>
          <w:spacing w:val="-50"/>
          <w:sz w:val="21"/>
        </w:rPr>
        <w:t xml:space="preserve"> </w:t>
      </w:r>
      <w:r>
        <w:rPr>
          <w:sz w:val="21"/>
        </w:rPr>
        <w:t>stories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court to</w:t>
      </w:r>
      <w:r>
        <w:rPr>
          <w:spacing w:val="1"/>
          <w:sz w:val="21"/>
        </w:rPr>
        <w:t xml:space="preserve"> </w:t>
      </w:r>
      <w:r>
        <w:rPr>
          <w:sz w:val="21"/>
        </w:rPr>
        <w:t>ensure</w:t>
      </w:r>
      <w:r>
        <w:rPr>
          <w:spacing w:val="-3"/>
          <w:sz w:val="21"/>
        </w:rPr>
        <w:t xml:space="preserve"> </w:t>
      </w:r>
      <w:r>
        <w:rPr>
          <w:sz w:val="21"/>
        </w:rPr>
        <w:t>guilty</w:t>
      </w:r>
      <w:r>
        <w:rPr>
          <w:spacing w:val="1"/>
          <w:sz w:val="21"/>
        </w:rPr>
        <w:t xml:space="preserve"> </w:t>
      </w:r>
      <w:r>
        <w:rPr>
          <w:sz w:val="21"/>
        </w:rPr>
        <w:t>verdicts.</w:t>
      </w:r>
    </w:p>
    <w:p>
      <w:pPr>
        <w:spacing w:after="0" w:line="309" w:lineRule="auto"/>
        <w:jc w:val="left"/>
        <w:rPr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8"/>
        <w:rPr>
          <w:sz w:val="11"/>
        </w:rPr>
      </w:pPr>
      <w:bookmarkStart w:id="34" w:name="_GoBack"/>
      <w:bookmarkEnd w:id="34"/>
    </w:p>
    <w:p>
      <w:pPr>
        <w:pStyle w:val="2"/>
      </w:pPr>
      <w:bookmarkStart w:id="14" w:name="_TOC_250019"/>
      <w:bookmarkEnd w:id="14"/>
      <w:r>
        <w:t>第四课 绝对的考研命穴—定语和定语从句</w:t>
      </w:r>
    </w:p>
    <w:p>
      <w:pPr>
        <w:pStyle w:val="4"/>
        <w:rPr>
          <w:rFonts w:ascii="宋体"/>
          <w:sz w:val="28"/>
        </w:rPr>
      </w:pPr>
    </w:p>
    <w:p>
      <w:pPr>
        <w:pStyle w:val="4"/>
        <w:spacing w:before="3"/>
        <w:rPr>
          <w:rFonts w:ascii="宋体"/>
          <w:sz w:val="22"/>
        </w:rPr>
      </w:pPr>
    </w:p>
    <w:p>
      <w:pPr>
        <w:pStyle w:val="3"/>
        <w:numPr>
          <w:ilvl w:val="0"/>
          <w:numId w:val="1"/>
        </w:numPr>
        <w:tabs>
          <w:tab w:val="left" w:pos="620"/>
        </w:tabs>
        <w:spacing w:before="0" w:after="0" w:line="240" w:lineRule="auto"/>
        <w:ind w:left="620" w:right="0" w:hanging="361"/>
        <w:jc w:val="left"/>
      </w:pPr>
      <w:bookmarkStart w:id="15" w:name="_TOC_250018"/>
      <w:bookmarkEnd w:id="15"/>
      <w:r>
        <w:t>什么是定语</w:t>
      </w: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spacing w:before="6"/>
        <w:rPr>
          <w:rFonts w:ascii="宋体"/>
          <w:sz w:val="35"/>
        </w:rPr>
      </w:pPr>
    </w:p>
    <w:p>
      <w:pPr>
        <w:pStyle w:val="3"/>
        <w:ind w:left="259" w:firstLine="0"/>
      </w:pPr>
      <w:bookmarkStart w:id="16" w:name="_TOC_250017"/>
      <w:bookmarkEnd w:id="16"/>
      <w:r>
        <w:t>二 定语的成分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14"/>
        </w:numPr>
        <w:tabs>
          <w:tab w:val="left" w:pos="620"/>
        </w:tabs>
        <w:spacing w:before="1" w:after="0" w:line="240" w:lineRule="auto"/>
        <w:ind w:left="620" w:right="0" w:hanging="361"/>
        <w:jc w:val="left"/>
        <w:rPr>
          <w:rFonts w:ascii="Calibri" w:eastAsia="Calibri"/>
          <w:sz w:val="24"/>
        </w:rPr>
      </w:pPr>
      <w:r>
        <w:rPr>
          <w:rFonts w:hint="eastAsia" w:ascii="宋体" w:eastAsia="宋体"/>
          <w:sz w:val="24"/>
        </w:rPr>
        <w:t>形容词作定语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4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那只善良的夜莺死了。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0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那只善良和勇敢的夜莺死了。</w:t>
      </w:r>
    </w:p>
    <w:p>
      <w:pPr>
        <w:pStyle w:val="4"/>
        <w:spacing w:before="4"/>
        <w:rPr>
          <w:rFonts w:ascii="宋体"/>
          <w:sz w:val="26"/>
        </w:rPr>
      </w:pPr>
    </w:p>
    <w:p>
      <w:pPr>
        <w:pStyle w:val="10"/>
        <w:numPr>
          <w:ilvl w:val="0"/>
          <w:numId w:val="14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sz w:val="24"/>
        </w:rPr>
      </w:pPr>
      <w:r>
        <w:rPr>
          <w:rFonts w:hint="eastAsia" w:ascii="宋体" w:eastAsia="宋体"/>
          <w:sz w:val="24"/>
        </w:rPr>
        <w:t>名词作定语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4"/>
        </w:rPr>
      </w:pPr>
    </w:p>
    <w:p>
      <w:pPr>
        <w:pStyle w:val="4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夜莺的歌声能让这朵玫瑰开放。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8"/>
        <w:rPr>
          <w:rFonts w:ascii="宋体"/>
          <w:sz w:val="28"/>
        </w:rPr>
      </w:pPr>
    </w:p>
    <w:p>
      <w:pPr>
        <w:pStyle w:val="10"/>
        <w:numPr>
          <w:ilvl w:val="0"/>
          <w:numId w:val="14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sz w:val="24"/>
        </w:rPr>
      </w:pPr>
      <w:r>
        <w:rPr>
          <w:rFonts w:hint="eastAsia" w:ascii="宋体" w:eastAsia="宋体"/>
          <w:sz w:val="24"/>
        </w:rPr>
        <w:t>介词短语作定语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4"/>
        </w:rPr>
      </w:pPr>
    </w:p>
    <w:p>
      <w:pPr>
        <w:pStyle w:val="4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窗外的夜莺听到了年轻人的感叹。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8"/>
        <w:rPr>
          <w:rFonts w:ascii="宋体"/>
          <w:sz w:val="28"/>
        </w:rPr>
      </w:pPr>
    </w:p>
    <w:p>
      <w:pPr>
        <w:pStyle w:val="10"/>
        <w:numPr>
          <w:ilvl w:val="0"/>
          <w:numId w:val="14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sz w:val="24"/>
        </w:rPr>
      </w:pPr>
      <w:r>
        <w:rPr>
          <w:rFonts w:hint="eastAsia" w:ascii="宋体" w:eastAsia="宋体"/>
          <w:sz w:val="24"/>
        </w:rPr>
        <w:t>非谓语动词作定语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4"/>
        </w:rPr>
      </w:pPr>
    </w:p>
    <w:p>
      <w:pPr>
        <w:pStyle w:val="4"/>
        <w:ind w:left="680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那只唱歌的夜莺失去了它的生命。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8"/>
        <w:rPr>
          <w:rFonts w:ascii="宋体"/>
          <w:sz w:val="28"/>
        </w:rPr>
      </w:pPr>
    </w:p>
    <w:p>
      <w:pPr>
        <w:pStyle w:val="10"/>
        <w:numPr>
          <w:ilvl w:val="0"/>
          <w:numId w:val="14"/>
        </w:numPr>
        <w:tabs>
          <w:tab w:val="left" w:pos="620"/>
        </w:tabs>
        <w:spacing w:before="1" w:after="0" w:line="240" w:lineRule="auto"/>
        <w:ind w:left="620" w:right="0" w:hanging="360"/>
        <w:jc w:val="left"/>
        <w:rPr>
          <w:sz w:val="24"/>
        </w:rPr>
      </w:pPr>
      <w:r>
        <w:rPr>
          <w:rFonts w:hint="eastAsia" w:ascii="宋体" w:eastAsia="宋体"/>
          <w:sz w:val="24"/>
        </w:rPr>
        <w:t>从句作定语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rPr>
          <w:rFonts w:ascii="宋体"/>
          <w:sz w:val="20"/>
        </w:rPr>
      </w:pPr>
      <w:r>
        <w:pict>
          <v:shape id="_x0000_s1064" o:spid="_x0000_s1064" o:spt="136" type="#_x0000_t136" style="position:absolute;left:0pt;margin-left:143.6pt;margin-top:606.3pt;height:36pt;width:468.05pt;mso-position-horizontal-relative:page;mso-position-vertical-relative:page;rotation:20643840f;z-index:25166336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65" o:spid="_x0000_s1065" o:spt="136" type="#_x0000_t136" style="position:absolute;left:0pt;margin-left:258.9pt;margin-top:624.15pt;height:36pt;width:324pt;mso-position-horizontal-relative:page;mso-position-vertical-relative:page;rotation:20643840f;z-index:25166438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4"/>
        <w:rPr>
          <w:rFonts w:ascii="宋体"/>
          <w:sz w:val="23"/>
        </w:rPr>
      </w:pPr>
    </w:p>
    <w:p>
      <w:pPr>
        <w:pStyle w:val="10"/>
        <w:numPr>
          <w:ilvl w:val="0"/>
          <w:numId w:val="14"/>
        </w:numPr>
        <w:tabs>
          <w:tab w:val="left" w:pos="620"/>
        </w:tabs>
        <w:spacing w:before="77" w:after="0" w:line="240" w:lineRule="auto"/>
        <w:ind w:left="620" w:right="0" w:hanging="361"/>
        <w:jc w:val="left"/>
        <w:rPr>
          <w:sz w:val="24"/>
        </w:rPr>
      </w:pPr>
      <w:r>
        <w:rPr>
          <w:rFonts w:hint="eastAsia" w:ascii="宋体" w:eastAsia="宋体"/>
          <w:sz w:val="24"/>
        </w:rPr>
        <w:t>形容词性物主代词作定语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3"/>
        <w:rPr>
          <w:rFonts w:ascii="宋体"/>
          <w:sz w:val="26"/>
        </w:rPr>
      </w:pPr>
    </w:p>
    <w:p>
      <w:pPr>
        <w:pStyle w:val="3"/>
        <w:ind w:left="259" w:firstLine="0"/>
      </w:pPr>
      <w:bookmarkStart w:id="17" w:name="_TOC_250016"/>
      <w:bookmarkEnd w:id="17"/>
      <w:r>
        <w:t>三 定语的位置</w:t>
      </w: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spacing w:before="9"/>
        <w:rPr>
          <w:rFonts w:ascii="宋体"/>
          <w:sz w:val="31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这是一个关于夜莺和玫瑰的故事。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那个懂爱的年轻人离开了王子的舞会。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被拒绝的那个男生看起来很可怜。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14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我有重要的事情要告诉你。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3"/>
        <w:spacing w:before="175"/>
        <w:ind w:left="259" w:firstLine="0"/>
      </w:pPr>
      <w:bookmarkStart w:id="18" w:name="_TOC_250015"/>
      <w:bookmarkEnd w:id="18"/>
      <w:r>
        <w:t>四 定语从句</w:t>
      </w:r>
    </w:p>
    <w:p>
      <w:pPr>
        <w:pStyle w:val="4"/>
        <w:spacing w:before="10"/>
        <w:rPr>
          <w:rFonts w:ascii="宋体"/>
          <w:sz w:val="29"/>
        </w:rPr>
      </w:pPr>
    </w:p>
    <w:p>
      <w:pPr>
        <w:pStyle w:val="10"/>
        <w:numPr>
          <w:ilvl w:val="0"/>
          <w:numId w:val="15"/>
        </w:numPr>
        <w:tabs>
          <w:tab w:val="left" w:pos="619"/>
          <w:tab w:val="left" w:pos="620"/>
        </w:tabs>
        <w:spacing w:before="0" w:after="0" w:line="240" w:lineRule="auto"/>
        <w:ind w:left="620" w:right="0" w:hanging="361"/>
        <w:jc w:val="left"/>
        <w:rPr>
          <w:sz w:val="21"/>
        </w:rPr>
      </w:pPr>
      <w:r>
        <w:rPr>
          <w:rFonts w:hint="eastAsia" w:ascii="宋体" w:eastAsia="宋体"/>
          <w:sz w:val="24"/>
        </w:rPr>
        <w:t>定语从句的构成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ind w:left="619"/>
        <w:rPr>
          <w:rFonts w:hint="eastAsia" w:ascii="宋体" w:eastAsia="宋体"/>
        </w:rPr>
      </w:pPr>
      <w:r>
        <w:t>n</w:t>
      </w:r>
      <w:r>
        <w:rPr>
          <w:spacing w:val="11"/>
        </w:rPr>
        <w:t xml:space="preserve">. + </w:t>
      </w:r>
      <w:r>
        <w:rPr>
          <w:rFonts w:hint="eastAsia" w:ascii="宋体" w:eastAsia="宋体"/>
        </w:rPr>
        <w:t xml:space="preserve">引导词 </w:t>
      </w:r>
      <w:r>
        <w:rPr>
          <w:spacing w:val="26"/>
        </w:rPr>
        <w:t xml:space="preserve">+ </w:t>
      </w:r>
      <w:r>
        <w:rPr>
          <w:rFonts w:hint="eastAsia" w:ascii="宋体" w:eastAsia="宋体"/>
        </w:rPr>
        <w:t>句子</w:t>
      </w:r>
    </w:p>
    <w:p>
      <w:pPr>
        <w:pStyle w:val="4"/>
        <w:spacing w:before="4"/>
        <w:rPr>
          <w:rFonts w:ascii="宋体"/>
          <w:sz w:val="26"/>
        </w:rPr>
      </w:pPr>
    </w:p>
    <w:p>
      <w:pPr>
        <w:pStyle w:val="10"/>
        <w:numPr>
          <w:ilvl w:val="0"/>
          <w:numId w:val="15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sz w:val="24"/>
        </w:rPr>
      </w:pPr>
      <w:r>
        <w:rPr>
          <w:rFonts w:hint="eastAsia" w:ascii="宋体" w:eastAsia="宋体"/>
          <w:sz w:val="24"/>
        </w:rPr>
        <w:t>定语从句的引导词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定语从句的引导词按照先行词的种类，一共分成五类：</w:t>
      </w:r>
    </w:p>
    <w:p>
      <w:pPr>
        <w:pStyle w:val="4"/>
        <w:spacing w:before="43"/>
        <w:ind w:left="574"/>
        <w:rPr>
          <w:rFonts w:hint="eastAsia" w:ascii="宋体" w:eastAsia="宋体"/>
        </w:rPr>
      </w:pPr>
      <w:r>
        <w:t>1</w:t>
      </w:r>
      <w:r>
        <w:rPr>
          <w:rFonts w:hint="eastAsia" w:ascii="宋体" w:eastAsia="宋体"/>
        </w:rPr>
        <w:t>）</w:t>
      </w:r>
    </w:p>
    <w:p>
      <w:pPr>
        <w:pStyle w:val="4"/>
        <w:spacing w:before="43"/>
        <w:ind w:left="574"/>
        <w:rPr>
          <w:rFonts w:hint="eastAsia" w:ascii="宋体" w:eastAsia="宋体"/>
        </w:rPr>
      </w:pPr>
      <w:r>
        <w:t>2</w:t>
      </w:r>
      <w:r>
        <w:rPr>
          <w:rFonts w:hint="eastAsia" w:ascii="宋体" w:eastAsia="宋体"/>
        </w:rPr>
        <w:t>）</w:t>
      </w:r>
    </w:p>
    <w:p>
      <w:pPr>
        <w:pStyle w:val="4"/>
        <w:spacing w:before="43"/>
        <w:ind w:left="574"/>
        <w:rPr>
          <w:rFonts w:hint="eastAsia" w:ascii="宋体" w:eastAsia="宋体"/>
        </w:rPr>
      </w:pPr>
      <w:r>
        <w:t>3</w:t>
      </w:r>
      <w:r>
        <w:rPr>
          <w:rFonts w:hint="eastAsia" w:ascii="宋体" w:eastAsia="宋体"/>
        </w:rPr>
        <w:t>）</w:t>
      </w:r>
    </w:p>
    <w:p>
      <w:pPr>
        <w:pStyle w:val="4"/>
        <w:spacing w:before="43"/>
        <w:ind w:left="574"/>
        <w:rPr>
          <w:rFonts w:hint="eastAsia" w:ascii="宋体" w:eastAsia="宋体"/>
        </w:rPr>
      </w:pPr>
      <w:r>
        <w:t>4</w:t>
      </w:r>
      <w:r>
        <w:rPr>
          <w:rFonts w:hint="eastAsia" w:ascii="宋体" w:eastAsia="宋体"/>
        </w:rPr>
        <w:t>）</w:t>
      </w:r>
    </w:p>
    <w:p>
      <w:pPr>
        <w:pStyle w:val="4"/>
        <w:spacing w:before="43"/>
        <w:ind w:left="574"/>
        <w:rPr>
          <w:rFonts w:hint="eastAsia" w:ascii="宋体" w:eastAsia="宋体"/>
        </w:rPr>
      </w:pPr>
      <w:r>
        <w:t>5</w:t>
      </w:r>
      <w:r>
        <w:rPr>
          <w:rFonts w:hint="eastAsia" w:ascii="宋体" w:eastAsia="宋体"/>
        </w:rPr>
        <w:t>）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谁决定引导词的用法？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21"/>
        <w:ind w:left="574"/>
        <w:rPr>
          <w:rFonts w:hint="eastAsia" w:ascii="宋体" w:eastAsia="宋体"/>
        </w:rPr>
      </w:pPr>
      <w:r>
        <w:pict>
          <v:shape id="_x0000_s1066" o:spid="_x0000_s1066" o:spt="136" type="#_x0000_t136" style="position:absolute;left:0pt;margin-left:143.6pt;margin-top:606.3pt;height:36pt;width:468.05pt;mso-position-horizontal-relative:page;mso-position-vertical-relative:page;rotation:20643840f;z-index:-25162752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67" o:spid="_x0000_s1067" o:spt="136" type="#_x0000_t136" style="position:absolute;left:0pt;margin-left:258.9pt;margin-top:624.15pt;height:36pt;width:324pt;mso-position-horizontal-relative:page;mso-position-vertical-relative:page;rotation:20643840f;z-index:-25162649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rFonts w:hint="eastAsia" w:ascii="宋体" w:eastAsia="宋体"/>
        </w:rPr>
        <w:t>举例</w:t>
      </w: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  <w:tab w:val="left" w:pos="3701"/>
        </w:tabs>
        <w:spacing w:before="56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will never</w:t>
      </w:r>
      <w:r>
        <w:rPr>
          <w:spacing w:val="-2"/>
          <w:sz w:val="21"/>
        </w:rPr>
        <w:t xml:space="preserve"> </w:t>
      </w:r>
      <w:r>
        <w:rPr>
          <w:sz w:val="21"/>
        </w:rPr>
        <w:t>forget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day</w:t>
      </w:r>
      <w:r>
        <w:rPr>
          <w:sz w:val="21"/>
          <w:u w:val="single"/>
        </w:rPr>
        <w:tab/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met</w:t>
      </w:r>
      <w:r>
        <w:rPr>
          <w:spacing w:val="-2"/>
          <w:sz w:val="21"/>
        </w:rPr>
        <w:t xml:space="preserve"> </w:t>
      </w:r>
      <w:r>
        <w:rPr>
          <w:sz w:val="21"/>
        </w:rPr>
        <w:t>you.</w:t>
      </w: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  <w:tab w:val="left" w:pos="3701"/>
        </w:tabs>
        <w:spacing w:before="70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will never</w:t>
      </w:r>
      <w:r>
        <w:rPr>
          <w:spacing w:val="-2"/>
          <w:sz w:val="21"/>
        </w:rPr>
        <w:t xml:space="preserve"> </w:t>
      </w:r>
      <w:r>
        <w:rPr>
          <w:sz w:val="21"/>
        </w:rPr>
        <w:t>forget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day</w:t>
      </w:r>
      <w:r>
        <w:rPr>
          <w:sz w:val="21"/>
          <w:u w:val="single"/>
        </w:rPr>
        <w:tab/>
      </w:r>
      <w:r>
        <w:rPr>
          <w:sz w:val="21"/>
        </w:rPr>
        <w:t>we</w:t>
      </w:r>
      <w:r>
        <w:rPr>
          <w:spacing w:val="-1"/>
          <w:sz w:val="21"/>
        </w:rPr>
        <w:t xml:space="preserve"> </w:t>
      </w:r>
      <w:r>
        <w:rPr>
          <w:sz w:val="21"/>
        </w:rPr>
        <w:t>spent.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  <w:tab w:val="left" w:pos="4292"/>
        </w:tabs>
        <w:spacing w:before="188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had</w:t>
      </w:r>
      <w:r>
        <w:rPr>
          <w:spacing w:val="-5"/>
          <w:sz w:val="21"/>
        </w:rPr>
        <w:t xml:space="preserve"> </w:t>
      </w:r>
      <w:r>
        <w:rPr>
          <w:sz w:val="21"/>
        </w:rPr>
        <w:t>better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some</w:t>
      </w:r>
      <w:r>
        <w:rPr>
          <w:spacing w:val="-2"/>
          <w:sz w:val="21"/>
        </w:rPr>
        <w:t xml:space="preserve"> </w:t>
      </w:r>
      <w:r>
        <w:rPr>
          <w:sz w:val="21"/>
        </w:rPr>
        <w:t>reason</w:t>
      </w:r>
      <w:r>
        <w:rPr>
          <w:sz w:val="21"/>
          <w:u w:val="single"/>
        </w:rPr>
        <w:tab/>
      </w:r>
      <w:r>
        <w:rPr>
          <w:sz w:val="21"/>
        </w:rPr>
        <w:t>you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2"/>
          <w:sz w:val="21"/>
        </w:rPr>
        <w:t xml:space="preserve"> </w:t>
      </w:r>
      <w:r>
        <w:rPr>
          <w:sz w:val="21"/>
        </w:rPr>
        <w:t>late.</w:t>
      </w: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  <w:tab w:val="left" w:pos="4292"/>
        </w:tabs>
        <w:spacing w:before="69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You</w:t>
      </w:r>
      <w:r>
        <w:rPr>
          <w:spacing w:val="-6"/>
          <w:sz w:val="21"/>
        </w:rPr>
        <w:t xml:space="preserve"> </w:t>
      </w:r>
      <w:r>
        <w:rPr>
          <w:sz w:val="21"/>
        </w:rPr>
        <w:t>had</w:t>
      </w:r>
      <w:r>
        <w:rPr>
          <w:spacing w:val="-5"/>
          <w:sz w:val="21"/>
        </w:rPr>
        <w:t xml:space="preserve"> </w:t>
      </w:r>
      <w:r>
        <w:rPr>
          <w:sz w:val="21"/>
        </w:rPr>
        <w:t>better</w:t>
      </w:r>
      <w:r>
        <w:rPr>
          <w:spacing w:val="-4"/>
          <w:sz w:val="21"/>
        </w:rPr>
        <w:t xml:space="preserve"> </w:t>
      </w:r>
      <w:r>
        <w:rPr>
          <w:sz w:val="21"/>
        </w:rPr>
        <w:t>have</w:t>
      </w:r>
      <w:r>
        <w:rPr>
          <w:spacing w:val="-3"/>
          <w:sz w:val="21"/>
        </w:rPr>
        <w:t xml:space="preserve"> </w:t>
      </w:r>
      <w:r>
        <w:rPr>
          <w:sz w:val="21"/>
        </w:rPr>
        <w:t>some</w:t>
      </w:r>
      <w:r>
        <w:rPr>
          <w:spacing w:val="-2"/>
          <w:sz w:val="21"/>
        </w:rPr>
        <w:t xml:space="preserve"> </w:t>
      </w:r>
      <w:r>
        <w:rPr>
          <w:sz w:val="21"/>
        </w:rPr>
        <w:t>reason</w:t>
      </w:r>
      <w:r>
        <w:rPr>
          <w:sz w:val="21"/>
          <w:u w:val="single"/>
        </w:rPr>
        <w:tab/>
      </w:r>
      <w:r>
        <w:rPr>
          <w:sz w:val="21"/>
        </w:rPr>
        <w:t>sounds</w:t>
      </w:r>
      <w:r>
        <w:rPr>
          <w:spacing w:val="-3"/>
          <w:sz w:val="21"/>
        </w:rPr>
        <w:t xml:space="preserve"> </w:t>
      </w:r>
      <w:r>
        <w:rPr>
          <w:sz w:val="21"/>
        </w:rPr>
        <w:t>perfect.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75"/>
        <w:ind w:left="574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定语从句引导词的分类新标准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9"/>
        <w:rPr>
          <w:rFonts w:ascii="宋体"/>
          <w:sz w:val="20"/>
        </w:rPr>
      </w:pPr>
    </w:p>
    <w:p>
      <w:pPr>
        <w:pStyle w:val="4"/>
        <w:spacing w:before="1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练习：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</w:tabs>
        <w:spacing w:before="154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夜莺用生命换来的玫瑰花被扔掉了。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这些圆顶的建筑物看起来很漂亮。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成功属于有梦想的人已经被无数个事实所证明了。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穿自己的鞋不仅方便而且还确保一点，不用去管别人的感受。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问题的关键是谁应该为道德的沦丧负责呢？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外表看起来非常邋遢的他其实内心很高尚。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那些全力以赴去实现梦想的人，即使最终没有成功也不会感到遗憾，这很重要。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16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上课不集中精力，而又想通过考试的同学，往往会发现结果差强人意。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3"/>
        <w:spacing w:before="116"/>
        <w:ind w:left="259" w:firstLine="0"/>
      </w:pPr>
      <w:r>
        <w:pict>
          <v:shape id="_x0000_s1068" o:spid="_x0000_s1068" o:spt="136" type="#_x0000_t136" style="position:absolute;left:0pt;margin-left:143.6pt;margin-top:606.3pt;height:36pt;width:468.05pt;mso-position-horizontal-relative:page;mso-position-vertical-relative:page;rotation:20643840f;z-index:-25162649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69" o:spid="_x0000_s1069" o:spt="136" type="#_x0000_t136" style="position:absolute;left:0pt;margin-left:258.9pt;margin-top:624.15pt;height:36pt;width:324pt;mso-position-horizontal-relative:page;mso-position-vertical-relative:page;rotation:20643840f;z-index:-25162547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bookmarkStart w:id="19" w:name="_TOC_250014"/>
      <w:bookmarkEnd w:id="19"/>
      <w:r>
        <w:t>五 定语从句的特殊用法</w:t>
      </w:r>
    </w:p>
    <w:p>
      <w:pPr>
        <w:pStyle w:val="4"/>
        <w:rPr>
          <w:rFonts w:ascii="宋体"/>
          <w:sz w:val="31"/>
        </w:rPr>
      </w:pPr>
    </w:p>
    <w:p>
      <w:pPr>
        <w:pStyle w:val="10"/>
        <w:numPr>
          <w:ilvl w:val="0"/>
          <w:numId w:val="17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that</w:t>
      </w:r>
      <w:r>
        <w:rPr>
          <w:spacing w:val="-6"/>
          <w:sz w:val="21"/>
        </w:rPr>
        <w:t xml:space="preserve"> </w:t>
      </w:r>
      <w:r>
        <w:rPr>
          <w:rFonts w:hint="eastAsia" w:ascii="宋体" w:eastAsia="宋体"/>
          <w:sz w:val="21"/>
        </w:rPr>
        <w:t>引导定语从句时，如果在从句中充当宾语，</w:t>
      </w:r>
      <w:r>
        <w:rPr>
          <w:sz w:val="21"/>
        </w:rPr>
        <w:t>that</w:t>
      </w:r>
      <w:r>
        <w:rPr>
          <w:spacing w:val="-7"/>
          <w:sz w:val="21"/>
        </w:rPr>
        <w:t xml:space="preserve"> </w:t>
      </w:r>
      <w:r>
        <w:rPr>
          <w:rFonts w:hint="eastAsia" w:ascii="宋体" w:eastAsia="宋体"/>
          <w:sz w:val="21"/>
        </w:rPr>
        <w:t>可以省略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</w:tabs>
        <w:spacing w:before="43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我喜欢我妈妈给我买的这本书。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7"/>
        </w:numPr>
        <w:tabs>
          <w:tab w:val="left" w:pos="995"/>
        </w:tabs>
        <w:spacing w:before="56" w:after="0" w:line="309" w:lineRule="auto"/>
        <w:ind w:left="994" w:right="289" w:hanging="420"/>
        <w:jc w:val="both"/>
        <w:rPr>
          <w:sz w:val="21"/>
        </w:rPr>
      </w:pPr>
      <w:r>
        <w:rPr>
          <w:sz w:val="21"/>
        </w:rPr>
        <w:t>The potential evolution of today’s technology, and its social consequences, is dazzlingly</w:t>
      </w:r>
      <w:r>
        <w:rPr>
          <w:spacing w:val="1"/>
          <w:sz w:val="21"/>
        </w:rPr>
        <w:t xml:space="preserve"> </w:t>
      </w:r>
      <w:r>
        <w:rPr>
          <w:sz w:val="21"/>
        </w:rPr>
        <w:t>complicated,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it’s</w:t>
      </w:r>
      <w:r>
        <w:rPr>
          <w:spacing w:val="1"/>
          <w:sz w:val="21"/>
        </w:rPr>
        <w:t xml:space="preserve"> </w:t>
      </w:r>
      <w:r>
        <w:rPr>
          <w:sz w:val="21"/>
        </w:rPr>
        <w:t>perhaps</w:t>
      </w:r>
      <w:r>
        <w:rPr>
          <w:spacing w:val="1"/>
          <w:sz w:val="21"/>
        </w:rPr>
        <w:t xml:space="preserve"> </w:t>
      </w:r>
      <w:r>
        <w:rPr>
          <w:sz w:val="21"/>
        </w:rPr>
        <w:t>best left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science-fiction</w:t>
      </w:r>
      <w:r>
        <w:rPr>
          <w:spacing w:val="1"/>
          <w:sz w:val="21"/>
        </w:rPr>
        <w:t xml:space="preserve"> </w:t>
      </w:r>
      <w:r>
        <w:rPr>
          <w:sz w:val="21"/>
        </w:rPr>
        <w:t>writers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futurologists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explore the</w:t>
      </w:r>
      <w:r>
        <w:rPr>
          <w:spacing w:val="1"/>
          <w:sz w:val="21"/>
        </w:rPr>
        <w:t xml:space="preserve"> </w:t>
      </w:r>
      <w:r>
        <w:rPr>
          <w:sz w:val="21"/>
        </w:rPr>
        <w:t>many</w:t>
      </w:r>
      <w:r>
        <w:rPr>
          <w:spacing w:val="-1"/>
          <w:sz w:val="21"/>
        </w:rPr>
        <w:t xml:space="preserve"> </w:t>
      </w:r>
      <w:r>
        <w:rPr>
          <w:sz w:val="21"/>
        </w:rPr>
        <w:t>possibilities</w:t>
      </w:r>
      <w:r>
        <w:rPr>
          <w:spacing w:val="-1"/>
          <w:sz w:val="21"/>
        </w:rPr>
        <w:t xml:space="preserve"> </w:t>
      </w:r>
      <w:r>
        <w:rPr>
          <w:sz w:val="21"/>
        </w:rPr>
        <w:t>we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-1"/>
          <w:sz w:val="21"/>
        </w:rPr>
        <w:t xml:space="preserve"> </w:t>
      </w:r>
      <w:r>
        <w:rPr>
          <w:sz w:val="21"/>
        </w:rPr>
        <w:t>envisage.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17"/>
        </w:numPr>
        <w:tabs>
          <w:tab w:val="left" w:pos="620"/>
        </w:tabs>
        <w:spacing w:before="165" w:after="0" w:line="240" w:lineRule="auto"/>
        <w:ind w:left="620" w:right="0" w:hanging="3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区分限制性定语从句和非限制性定语从句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spacing w:before="1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</w:tabs>
        <w:spacing w:before="56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love</w:t>
      </w:r>
      <w:r>
        <w:rPr>
          <w:spacing w:val="1"/>
          <w:sz w:val="21"/>
        </w:rPr>
        <w:t xml:space="preserve"> </w:t>
      </w:r>
      <w:r>
        <w:rPr>
          <w:sz w:val="21"/>
        </w:rPr>
        <w:t>Liu,</w:t>
      </w:r>
      <w:r>
        <w:rPr>
          <w:spacing w:val="-2"/>
          <w:sz w:val="21"/>
        </w:rPr>
        <w:t xml:space="preserve"> </w:t>
      </w:r>
      <w:r>
        <w:rPr>
          <w:sz w:val="21"/>
        </w:rPr>
        <w:t>who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beautiful.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</w:tabs>
        <w:spacing w:before="187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love</w:t>
      </w:r>
      <w:r>
        <w:rPr>
          <w:spacing w:val="1"/>
          <w:sz w:val="21"/>
        </w:rPr>
        <w:t xml:space="preserve"> </w:t>
      </w:r>
      <w:r>
        <w:rPr>
          <w:sz w:val="21"/>
        </w:rPr>
        <w:t>Liu</w:t>
      </w:r>
      <w:r>
        <w:rPr>
          <w:spacing w:val="-1"/>
          <w:sz w:val="21"/>
        </w:rPr>
        <w:t xml:space="preserve"> </w:t>
      </w:r>
      <w:r>
        <w:rPr>
          <w:sz w:val="21"/>
        </w:rPr>
        <w:t>who</w:t>
      </w:r>
      <w:r>
        <w:rPr>
          <w:spacing w:val="-3"/>
          <w:sz w:val="21"/>
        </w:rPr>
        <w:t xml:space="preserve"> </w:t>
      </w:r>
      <w:r>
        <w:rPr>
          <w:sz w:val="21"/>
        </w:rPr>
        <w:t>is beautiful.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</w:tabs>
        <w:spacing w:before="56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Edison,</w:t>
      </w:r>
      <w:r>
        <w:rPr>
          <w:spacing w:val="-4"/>
          <w:sz w:val="21"/>
        </w:rPr>
        <w:t xml:space="preserve"> </w:t>
      </w:r>
      <w:r>
        <w:rPr>
          <w:sz w:val="21"/>
        </w:rPr>
        <w:t>whose</w:t>
      </w:r>
      <w:r>
        <w:rPr>
          <w:spacing w:val="-4"/>
          <w:sz w:val="21"/>
        </w:rPr>
        <w:t xml:space="preserve"> </w:t>
      </w:r>
      <w:r>
        <w:rPr>
          <w:sz w:val="21"/>
        </w:rPr>
        <w:t>inventions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over</w:t>
      </w:r>
      <w:r>
        <w:rPr>
          <w:spacing w:val="-2"/>
          <w:sz w:val="21"/>
        </w:rPr>
        <w:t xml:space="preserve"> </w:t>
      </w:r>
      <w:r>
        <w:rPr>
          <w:sz w:val="21"/>
        </w:rPr>
        <w:t>2000,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famous</w:t>
      </w:r>
      <w:r>
        <w:rPr>
          <w:spacing w:val="-2"/>
          <w:sz w:val="21"/>
        </w:rPr>
        <w:t xml:space="preserve"> </w:t>
      </w:r>
      <w:r>
        <w:rPr>
          <w:sz w:val="21"/>
        </w:rPr>
        <w:t>scientist.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17"/>
        </w:numPr>
        <w:tabs>
          <w:tab w:val="left" w:pos="620"/>
        </w:tabs>
        <w:spacing w:before="174" w:after="0" w:line="240" w:lineRule="auto"/>
        <w:ind w:left="620" w:right="0" w:hanging="3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先行词和引导词之间有介词的情况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  <w:tab w:val="left" w:pos="3139"/>
        </w:tabs>
        <w:spacing w:before="56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man</w:t>
      </w:r>
      <w:r>
        <w:rPr>
          <w:spacing w:val="2"/>
          <w:sz w:val="21"/>
        </w:rPr>
        <w:t xml:space="preserve"> </w:t>
      </w:r>
      <w:r>
        <w:rPr>
          <w:sz w:val="21"/>
        </w:rPr>
        <w:t>from</w:t>
      </w:r>
      <w:r>
        <w:rPr>
          <w:sz w:val="21"/>
          <w:u w:val="single"/>
        </w:rPr>
        <w:tab/>
      </w:r>
      <w:r>
        <w:rPr>
          <w:sz w:val="21"/>
        </w:rPr>
        <w:t>we should</w:t>
      </w:r>
      <w:r>
        <w:rPr>
          <w:spacing w:val="-1"/>
          <w:sz w:val="21"/>
        </w:rPr>
        <w:t xml:space="preserve"> </w:t>
      </w:r>
      <w:r>
        <w:rPr>
          <w:sz w:val="21"/>
        </w:rPr>
        <w:t>learn.</w:t>
      </w: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  <w:tab w:val="left" w:pos="3963"/>
        </w:tabs>
        <w:spacing w:before="129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will never</w:t>
      </w:r>
      <w:r>
        <w:rPr>
          <w:spacing w:val="-2"/>
          <w:sz w:val="21"/>
        </w:rPr>
        <w:t xml:space="preserve"> </w:t>
      </w:r>
      <w:r>
        <w:rPr>
          <w:sz w:val="21"/>
        </w:rPr>
        <w:t>forget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day</w:t>
      </w:r>
      <w:r>
        <w:rPr>
          <w:spacing w:val="-2"/>
          <w:sz w:val="21"/>
        </w:rPr>
        <w:t xml:space="preserve"> </w:t>
      </w:r>
      <w:r>
        <w:rPr>
          <w:sz w:val="21"/>
        </w:rPr>
        <w:t>on</w:t>
      </w:r>
      <w:r>
        <w:rPr>
          <w:sz w:val="21"/>
          <w:u w:val="single"/>
        </w:rPr>
        <w:tab/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met you.</w:t>
      </w:r>
    </w:p>
    <w:p>
      <w:pPr>
        <w:pStyle w:val="4"/>
        <w:rPr>
          <w:sz w:val="32"/>
        </w:rPr>
      </w:pPr>
    </w:p>
    <w:p>
      <w:pPr>
        <w:pStyle w:val="10"/>
        <w:numPr>
          <w:ilvl w:val="0"/>
          <w:numId w:val="17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 xml:space="preserve">区别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same</w:t>
      </w:r>
      <w:r>
        <w:rPr>
          <w:spacing w:val="-1"/>
          <w:sz w:val="21"/>
        </w:rPr>
        <w:t xml:space="preserve"> … </w:t>
      </w:r>
      <w:r>
        <w:rPr>
          <w:sz w:val="21"/>
        </w:rPr>
        <w:t>as</w:t>
      </w:r>
      <w:r>
        <w:rPr>
          <w:rFonts w:hint="eastAsia" w:ascii="宋体" w:hAnsi="宋体" w:eastAsia="宋体"/>
          <w:sz w:val="21"/>
        </w:rPr>
        <w:t>；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same … that</w:t>
      </w:r>
      <w:r>
        <w:rPr>
          <w:spacing w:val="-3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引导的定语从句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7"/>
        </w:numPr>
        <w:tabs>
          <w:tab w:val="left" w:pos="979"/>
          <w:tab w:val="left" w:pos="980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same</w:t>
      </w:r>
      <w:r>
        <w:rPr>
          <w:spacing w:val="2"/>
          <w:sz w:val="21"/>
        </w:rPr>
        <w:t xml:space="preserve"> </w:t>
      </w:r>
      <w:r>
        <w:rPr>
          <w:sz w:val="21"/>
        </w:rPr>
        <w:t>man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pacing w:val="-5"/>
          <w:sz w:val="21"/>
        </w:rPr>
        <w:t xml:space="preserve"> </w:t>
      </w:r>
      <w:r>
        <w:rPr>
          <w:sz w:val="21"/>
        </w:rPr>
        <w:t>love.</w:t>
      </w:r>
    </w:p>
    <w:p>
      <w:pPr>
        <w:pStyle w:val="10"/>
        <w:numPr>
          <w:ilvl w:val="1"/>
          <w:numId w:val="17"/>
        </w:numPr>
        <w:tabs>
          <w:tab w:val="left" w:pos="979"/>
          <w:tab w:val="left" w:pos="980"/>
        </w:tabs>
        <w:spacing w:before="6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same</w:t>
      </w:r>
      <w:r>
        <w:rPr>
          <w:spacing w:val="1"/>
          <w:sz w:val="21"/>
        </w:rPr>
        <w:t xml:space="preserve"> </w:t>
      </w:r>
      <w:r>
        <w:rPr>
          <w:sz w:val="21"/>
        </w:rPr>
        <w:t>man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love.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10"/>
        <w:numPr>
          <w:ilvl w:val="0"/>
          <w:numId w:val="17"/>
        </w:numPr>
        <w:tabs>
          <w:tab w:val="left" w:pos="620"/>
        </w:tabs>
        <w:spacing w:before="21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pict>
          <v:shape id="_x0000_s1070" o:spid="_x0000_s1070" o:spt="136" type="#_x0000_t136" style="position:absolute;left:0pt;margin-left:143.6pt;margin-top:606.3pt;height:36pt;width:468.05pt;mso-position-horizontal-relative:page;mso-position-vertical-relative:page;rotation:20643840f;z-index:-25162547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71" o:spid="_x0000_s1071" o:spt="136" type="#_x0000_t136" style="position:absolute;left:0pt;margin-left:258.9pt;margin-top:624.15pt;height:36pt;width:324pt;mso-position-horizontal-relative:page;mso-position-vertical-relative:page;rotation:20643840f;z-index:-25162444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sz w:val="21"/>
        </w:rPr>
        <w:t>as</w:t>
      </w:r>
      <w:r>
        <w:rPr>
          <w:spacing w:val="47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 xml:space="preserve">和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rFonts w:hint="eastAsia" w:ascii="宋体" w:eastAsia="宋体"/>
          <w:sz w:val="21"/>
        </w:rPr>
        <w:t>引导的非限制性定语从句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</w:tabs>
        <w:spacing w:before="56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enjoys</w:t>
      </w:r>
      <w:r>
        <w:rPr>
          <w:spacing w:val="-3"/>
          <w:sz w:val="21"/>
        </w:rPr>
        <w:t xml:space="preserve"> </w:t>
      </w:r>
      <w:r>
        <w:rPr>
          <w:sz w:val="21"/>
        </w:rPr>
        <w:t>talking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young</w:t>
      </w:r>
      <w:r>
        <w:rPr>
          <w:spacing w:val="-1"/>
          <w:sz w:val="21"/>
        </w:rPr>
        <w:t xml:space="preserve"> </w:t>
      </w:r>
      <w:r>
        <w:rPr>
          <w:sz w:val="21"/>
        </w:rPr>
        <w:t>ladies,</w:t>
      </w:r>
      <w:r>
        <w:rPr>
          <w:spacing w:val="-3"/>
          <w:sz w:val="21"/>
        </w:rPr>
        <w:t xml:space="preserve"> </w:t>
      </w:r>
      <w:r>
        <w:rPr>
          <w:sz w:val="21"/>
        </w:rPr>
        <w:t>which</w:t>
      </w:r>
      <w:r>
        <w:rPr>
          <w:spacing w:val="-1"/>
          <w:sz w:val="21"/>
        </w:rPr>
        <w:t xml:space="preserve"> </w:t>
      </w:r>
      <w:r>
        <w:rPr>
          <w:sz w:val="21"/>
        </w:rPr>
        <w:t>drives</w:t>
      </w:r>
      <w:r>
        <w:rPr>
          <w:spacing w:val="-3"/>
          <w:sz w:val="21"/>
        </w:rPr>
        <w:t xml:space="preserve"> </w:t>
      </w:r>
      <w:r>
        <w:rPr>
          <w:sz w:val="21"/>
        </w:rPr>
        <w:t>me</w:t>
      </w:r>
      <w:r>
        <w:rPr>
          <w:spacing w:val="-2"/>
          <w:sz w:val="21"/>
        </w:rPr>
        <w:t xml:space="preserve"> </w:t>
      </w:r>
      <w:r>
        <w:rPr>
          <w:sz w:val="21"/>
        </w:rPr>
        <w:t>mad.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17"/>
        </w:numPr>
        <w:tabs>
          <w:tab w:val="left" w:pos="620"/>
        </w:tabs>
        <w:spacing w:before="175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w w:val="95"/>
          <w:sz w:val="21"/>
        </w:rPr>
        <w:t xml:space="preserve">定语从句中引导词 </w:t>
      </w:r>
      <w:r>
        <w:rPr>
          <w:w w:val="95"/>
          <w:sz w:val="21"/>
        </w:rPr>
        <w:t>which</w:t>
      </w:r>
      <w:r>
        <w:rPr>
          <w:spacing w:val="30"/>
          <w:w w:val="95"/>
          <w:sz w:val="21"/>
        </w:rPr>
        <w:t xml:space="preserve"> </w:t>
      </w:r>
      <w:r>
        <w:rPr>
          <w:rFonts w:hint="eastAsia" w:ascii="宋体" w:eastAsia="宋体"/>
          <w:spacing w:val="-8"/>
          <w:w w:val="95"/>
          <w:sz w:val="21"/>
        </w:rPr>
        <w:t xml:space="preserve">和 </w:t>
      </w:r>
      <w:r>
        <w:rPr>
          <w:w w:val="95"/>
          <w:sz w:val="21"/>
        </w:rPr>
        <w:t>that</w:t>
      </w:r>
      <w:r>
        <w:rPr>
          <w:spacing w:val="30"/>
          <w:w w:val="95"/>
          <w:sz w:val="21"/>
        </w:rPr>
        <w:t xml:space="preserve"> </w:t>
      </w:r>
      <w:r>
        <w:rPr>
          <w:rFonts w:hint="eastAsia" w:ascii="宋体" w:eastAsia="宋体"/>
          <w:w w:val="95"/>
          <w:sz w:val="21"/>
        </w:rPr>
        <w:t>的区别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9"/>
        <w:rPr>
          <w:rFonts w:ascii="宋体"/>
          <w:sz w:val="32"/>
        </w:rPr>
      </w:pPr>
    </w:p>
    <w:p>
      <w:pPr>
        <w:spacing w:before="0" w:line="660" w:lineRule="atLeast"/>
        <w:ind w:left="574" w:right="5583" w:hanging="31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4"/>
        </w:rPr>
        <w:t xml:space="preserve">六 </w:t>
      </w:r>
      <w:r>
        <w:rPr>
          <w:rFonts w:hint="eastAsia" w:ascii="宋体" w:eastAsia="宋体"/>
          <w:sz w:val="21"/>
        </w:rPr>
        <w:t>区分定语从句和</w:t>
      </w:r>
      <w:r>
        <w:rPr>
          <w:rFonts w:hint="eastAsia" w:ascii="宋体" w:eastAsia="宋体"/>
          <w:sz w:val="24"/>
        </w:rPr>
        <w:t>同位语从句</w:t>
      </w:r>
      <w:r>
        <w:rPr>
          <w:rFonts w:hint="eastAsia" w:ascii="宋体" w:eastAsia="宋体"/>
          <w:sz w:val="21"/>
        </w:rPr>
        <w:t>举例</w:t>
      </w: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</w:tabs>
        <w:spacing w:before="62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dream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sounds</w:t>
      </w:r>
      <w:r>
        <w:rPr>
          <w:spacing w:val="-4"/>
          <w:sz w:val="21"/>
        </w:rPr>
        <w:t xml:space="preserve"> </w:t>
      </w:r>
      <w:r>
        <w:rPr>
          <w:sz w:val="21"/>
        </w:rPr>
        <w:t>funny.</w:t>
      </w: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</w:tabs>
        <w:spacing w:before="69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3"/>
          <w:sz w:val="21"/>
        </w:rPr>
        <w:t xml:space="preserve"> </w:t>
      </w:r>
      <w:r>
        <w:rPr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dream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I</w:t>
      </w:r>
      <w:r>
        <w:rPr>
          <w:spacing w:val="-1"/>
          <w:sz w:val="21"/>
        </w:rPr>
        <w:t xml:space="preserve"> </w:t>
      </w:r>
      <w:r>
        <w:rPr>
          <w:sz w:val="21"/>
        </w:rPr>
        <w:t>will</w:t>
      </w:r>
      <w:r>
        <w:rPr>
          <w:spacing w:val="-3"/>
          <w:sz w:val="21"/>
        </w:rPr>
        <w:t xml:space="preserve"> </w:t>
      </w:r>
      <w:r>
        <w:rPr>
          <w:sz w:val="21"/>
        </w:rPr>
        <w:t>become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rich</w:t>
      </w:r>
      <w:r>
        <w:rPr>
          <w:spacing w:val="-2"/>
          <w:sz w:val="21"/>
        </w:rPr>
        <w:t xml:space="preserve"> </w:t>
      </w:r>
      <w:r>
        <w:rPr>
          <w:sz w:val="21"/>
        </w:rPr>
        <w:t>lady.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75"/>
        <w:ind w:left="468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不同点：</w:t>
      </w:r>
    </w:p>
    <w:p>
      <w:pPr>
        <w:pStyle w:val="4"/>
        <w:spacing w:before="10"/>
        <w:rPr>
          <w:rFonts w:ascii="宋体"/>
          <w:sz w:val="28"/>
        </w:rPr>
      </w:pPr>
    </w:p>
    <w:p>
      <w:pPr>
        <w:pStyle w:val="4"/>
        <w:ind w:left="543"/>
      </w:pPr>
      <w:r>
        <w:t>1.</w:t>
      </w:r>
    </w:p>
    <w:p>
      <w:pPr>
        <w:pStyle w:val="4"/>
        <w:rPr>
          <w:sz w:val="22"/>
        </w:rPr>
      </w:pPr>
    </w:p>
    <w:p>
      <w:pPr>
        <w:pStyle w:val="4"/>
        <w:spacing w:before="130"/>
        <w:ind w:left="543"/>
      </w:pPr>
      <w:r>
        <w:t>2.</w:t>
      </w:r>
    </w:p>
    <w:p>
      <w:pPr>
        <w:pStyle w:val="4"/>
        <w:rPr>
          <w:sz w:val="22"/>
        </w:rPr>
      </w:pPr>
    </w:p>
    <w:p>
      <w:pPr>
        <w:pStyle w:val="4"/>
        <w:spacing w:before="129"/>
        <w:ind w:left="543"/>
      </w:pPr>
      <w:r>
        <w:t>3.</w:t>
      </w:r>
    </w:p>
    <w:p>
      <w:pPr>
        <w:pStyle w:val="4"/>
        <w:rPr>
          <w:sz w:val="22"/>
        </w:rPr>
      </w:pPr>
    </w:p>
    <w:p>
      <w:pPr>
        <w:pStyle w:val="4"/>
        <w:spacing w:before="130"/>
        <w:ind w:left="543"/>
      </w:pPr>
      <w:r>
        <w:t>4.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9"/>
        <w:rPr>
          <w:sz w:val="18"/>
        </w:rPr>
      </w:pPr>
    </w:p>
    <w:p>
      <w:pPr>
        <w:pStyle w:val="3"/>
        <w:ind w:left="259" w:firstLine="0"/>
      </w:pPr>
      <w:bookmarkStart w:id="20" w:name="_TOC_250013"/>
      <w:bookmarkEnd w:id="20"/>
      <w:r>
        <w:t>七 定语从句的至难点</w:t>
      </w:r>
    </w:p>
    <w:p>
      <w:pPr>
        <w:pStyle w:val="4"/>
        <w:spacing w:before="2"/>
        <w:rPr>
          <w:rFonts w:ascii="宋体"/>
          <w:sz w:val="31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  <w:tab w:val="left" w:pos="8644"/>
        </w:tabs>
        <w:spacing w:before="56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words</w:t>
      </w:r>
      <w:r>
        <w:rPr>
          <w:spacing w:val="32"/>
          <w:sz w:val="21"/>
        </w:rPr>
        <w:t xml:space="preserve"> </w:t>
      </w:r>
      <w:r>
        <w:rPr>
          <w:sz w:val="21"/>
        </w:rPr>
        <w:t>used</w:t>
      </w:r>
      <w:r>
        <w:rPr>
          <w:spacing w:val="31"/>
          <w:sz w:val="21"/>
        </w:rPr>
        <w:t xml:space="preserve"> </w:t>
      </w:r>
      <w:r>
        <w:rPr>
          <w:sz w:val="21"/>
        </w:rPr>
        <w:t>by</w:t>
      </w:r>
      <w:r>
        <w:rPr>
          <w:spacing w:val="30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speaker</w:t>
      </w:r>
      <w:r>
        <w:rPr>
          <w:spacing w:val="31"/>
          <w:sz w:val="21"/>
        </w:rPr>
        <w:t xml:space="preserve"> </w:t>
      </w:r>
      <w:r>
        <w:rPr>
          <w:sz w:val="21"/>
        </w:rPr>
        <w:t>may</w:t>
      </w:r>
      <w:r>
        <w:rPr>
          <w:spacing w:val="33"/>
          <w:sz w:val="21"/>
        </w:rPr>
        <w:t xml:space="preserve"> </w:t>
      </w:r>
      <w:r>
        <w:rPr>
          <w:sz w:val="21"/>
        </w:rPr>
        <w:t>stir</w:t>
      </w:r>
      <w:r>
        <w:rPr>
          <w:spacing w:val="32"/>
          <w:sz w:val="21"/>
        </w:rPr>
        <w:t xml:space="preserve"> </w:t>
      </w:r>
      <w:r>
        <w:rPr>
          <w:sz w:val="21"/>
        </w:rPr>
        <w:t>up</w:t>
      </w:r>
      <w:r>
        <w:rPr>
          <w:spacing w:val="32"/>
          <w:sz w:val="21"/>
        </w:rPr>
        <w:t xml:space="preserve"> </w:t>
      </w:r>
      <w:r>
        <w:rPr>
          <w:sz w:val="21"/>
        </w:rPr>
        <w:t>unfavorable</w:t>
      </w:r>
      <w:r>
        <w:rPr>
          <w:spacing w:val="33"/>
          <w:sz w:val="21"/>
        </w:rPr>
        <w:t xml:space="preserve"> </w:t>
      </w:r>
      <w:r>
        <w:rPr>
          <w:sz w:val="21"/>
        </w:rPr>
        <w:t>reactions</w:t>
      </w:r>
      <w:r>
        <w:rPr>
          <w:spacing w:val="30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 xml:space="preserve">listener </w:t>
      </w:r>
      <w:r>
        <w:rPr>
          <w:spacing w:val="-17"/>
          <w:sz w:val="21"/>
        </w:rPr>
        <w:t xml:space="preserve"> </w:t>
      </w:r>
      <w:r>
        <w:rPr>
          <w:w w:val="99"/>
          <w:sz w:val="21"/>
          <w:u w:val="single"/>
        </w:rPr>
        <w:t xml:space="preserve"> </w:t>
      </w:r>
      <w:r>
        <w:rPr>
          <w:sz w:val="21"/>
          <w:u w:val="single"/>
        </w:rPr>
        <w:tab/>
      </w:r>
    </w:p>
    <w:p>
      <w:pPr>
        <w:pStyle w:val="4"/>
        <w:spacing w:before="71"/>
        <w:ind w:left="994"/>
      </w:pPr>
      <w:r>
        <w:t>interfere</w:t>
      </w:r>
      <w:r>
        <w:rPr>
          <w:spacing w:val="-2"/>
        </w:rPr>
        <w:t xml:space="preserve"> </w:t>
      </w:r>
      <w:r>
        <w:t>with his</w:t>
      </w:r>
      <w:r>
        <w:rPr>
          <w:spacing w:val="-3"/>
        </w:rPr>
        <w:t xml:space="preserve"> </w:t>
      </w:r>
      <w:r>
        <w:t>comprehension;</w:t>
      </w:r>
      <w:r>
        <w:rPr>
          <w:spacing w:val="-5"/>
        </w:rPr>
        <w:t xml:space="preserve"> </w:t>
      </w:r>
      <w:r>
        <w:t>hence,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transmission-reception</w:t>
      </w:r>
      <w:r>
        <w:rPr>
          <w:spacing w:val="-2"/>
        </w:rPr>
        <w:t xml:space="preserve"> </w:t>
      </w:r>
      <w:r>
        <w:t>system breaks</w:t>
      </w:r>
      <w:r>
        <w:rPr>
          <w:spacing w:val="-2"/>
        </w:rPr>
        <w:t xml:space="preserve"> </w:t>
      </w:r>
      <w:r>
        <w:t>down.</w:t>
      </w:r>
    </w:p>
    <w:p>
      <w:pPr>
        <w:pStyle w:val="4"/>
        <w:tabs>
          <w:tab w:val="left" w:pos="2650"/>
          <w:tab w:val="left" w:pos="3595"/>
          <w:tab w:val="left" w:pos="4879"/>
        </w:tabs>
        <w:spacing w:before="70"/>
        <w:ind w:left="1402"/>
      </w:pPr>
      <w:r>
        <w:t>A.</w:t>
      </w:r>
      <w:r>
        <w:rPr>
          <w:spacing w:val="-1"/>
        </w:rPr>
        <w:t xml:space="preserve"> </w:t>
      </w:r>
      <w:r>
        <w:t>who</w:t>
      </w:r>
      <w:r>
        <w:tab/>
      </w:r>
      <w:r>
        <w:t>B.</w:t>
      </w:r>
      <w:r>
        <w:rPr>
          <w:spacing w:val="-1"/>
        </w:rPr>
        <w:t xml:space="preserve"> </w:t>
      </w:r>
      <w:r>
        <w:t>as</w:t>
      </w:r>
      <w:r>
        <w:tab/>
      </w:r>
      <w:r>
        <w:t>C.</w:t>
      </w:r>
      <w:r>
        <w:rPr>
          <w:spacing w:val="-1"/>
        </w:rPr>
        <w:t xml:space="preserve"> </w:t>
      </w:r>
      <w:r>
        <w:t>which</w:t>
      </w:r>
      <w:r>
        <w:tab/>
      </w:r>
      <w:r>
        <w:t>D.</w:t>
      </w:r>
      <w:r>
        <w:rPr>
          <w:spacing w:val="-1"/>
        </w:rPr>
        <w:t xml:space="preserve"> </w:t>
      </w:r>
      <w:r>
        <w:t>what</w:t>
      </w:r>
    </w:p>
    <w:p>
      <w:pPr>
        <w:pStyle w:val="4"/>
        <w:spacing w:before="1"/>
        <w:rPr>
          <w:sz w:val="32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定语从句的至难点是什么？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55"/>
        <w:ind w:left="679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如何寻找先行词？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21"/>
        <w:ind w:left="244" w:right="7350"/>
        <w:jc w:val="center"/>
        <w:rPr>
          <w:rFonts w:hint="eastAsia" w:ascii="宋体" w:eastAsia="宋体"/>
        </w:rPr>
      </w:pPr>
      <w:r>
        <w:pict>
          <v:shape id="_x0000_s1072" o:spid="_x0000_s1072" o:spt="136" type="#_x0000_t136" style="position:absolute;left:0pt;margin-left:143.6pt;margin-top:606.3pt;height:36pt;width:468.05pt;mso-position-horizontal-relative:page;mso-position-vertical-relative:page;rotation:20643840f;z-index:-25162444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73" o:spid="_x0000_s1073" o:spt="136" type="#_x0000_t136" style="position:absolute;left:0pt;margin-left:258.9pt;margin-top:624.15pt;height:36pt;width:324pt;mso-position-horizontal-relative:page;mso-position-vertical-relative:page;rotation:20643840f;z-index:25166540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7"/>
        </w:numPr>
        <w:tabs>
          <w:tab w:val="left" w:pos="995"/>
        </w:tabs>
        <w:spacing w:before="56" w:after="0" w:line="309" w:lineRule="auto"/>
        <w:ind w:left="994" w:right="293" w:hanging="420"/>
        <w:jc w:val="both"/>
        <w:rPr>
          <w:sz w:val="21"/>
        </w:rPr>
      </w:pPr>
      <w:r>
        <w:rPr>
          <w:sz w:val="21"/>
        </w:rPr>
        <w:t>When someone abandons you, he is the one who should get loss because for him, he loses</w:t>
      </w:r>
      <w:r>
        <w:rPr>
          <w:spacing w:val="-50"/>
          <w:sz w:val="21"/>
        </w:rPr>
        <w:t xml:space="preserve"> </w:t>
      </w:r>
      <w:r>
        <w:rPr>
          <w:sz w:val="21"/>
        </w:rPr>
        <w:t>someone who loves</w:t>
      </w:r>
      <w:r>
        <w:rPr>
          <w:spacing w:val="-1"/>
          <w:sz w:val="21"/>
        </w:rPr>
        <w:t xml:space="preserve"> </w:t>
      </w:r>
      <w:r>
        <w:rPr>
          <w:sz w:val="21"/>
        </w:rPr>
        <w:t>him but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you, you lose someone</w:t>
      </w:r>
      <w:r>
        <w:rPr>
          <w:spacing w:val="-2"/>
          <w:sz w:val="21"/>
        </w:rPr>
        <w:t xml:space="preserve"> </w:t>
      </w:r>
      <w:r>
        <w:rPr>
          <w:sz w:val="21"/>
        </w:rPr>
        <w:t>who does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1"/>
          <w:sz w:val="21"/>
        </w:rPr>
        <w:t xml:space="preserve"> </w:t>
      </w:r>
      <w:r>
        <w:rPr>
          <w:sz w:val="21"/>
        </w:rPr>
        <w:t>love</w:t>
      </w:r>
      <w:r>
        <w:rPr>
          <w:spacing w:val="2"/>
          <w:sz w:val="21"/>
        </w:rPr>
        <w:t xml:space="preserve"> </w:t>
      </w:r>
      <w:r>
        <w:rPr>
          <w:sz w:val="21"/>
        </w:rPr>
        <w:t>you.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7"/>
        </w:numPr>
        <w:tabs>
          <w:tab w:val="left" w:pos="995"/>
        </w:tabs>
        <w:spacing w:before="178" w:after="0" w:line="309" w:lineRule="auto"/>
        <w:ind w:left="994" w:right="290" w:hanging="420"/>
        <w:jc w:val="both"/>
        <w:rPr>
          <w:sz w:val="21"/>
        </w:rPr>
      </w:pPr>
      <w:r>
        <w:rPr>
          <w:sz w:val="21"/>
        </w:rPr>
        <w:t>For workers</w:t>
      </w:r>
      <w:r>
        <w:rPr>
          <w:spacing w:val="1"/>
          <w:sz w:val="21"/>
        </w:rPr>
        <w:t xml:space="preserve"> </w:t>
      </w:r>
      <w:r>
        <w:rPr>
          <w:sz w:val="21"/>
        </w:rPr>
        <w:t>it can mean an</w:t>
      </w:r>
      <w:r>
        <w:rPr>
          <w:spacing w:val="1"/>
          <w:sz w:val="21"/>
        </w:rPr>
        <w:t xml:space="preserve"> </w:t>
      </w:r>
      <w:r>
        <w:rPr>
          <w:sz w:val="21"/>
        </w:rPr>
        <w:t>end to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security, benefits</w:t>
      </w:r>
      <w:r>
        <w:rPr>
          <w:spacing w:val="1"/>
          <w:sz w:val="21"/>
        </w:rPr>
        <w:t xml:space="preserve"> </w:t>
      </w:r>
      <w:r>
        <w:rPr>
          <w:sz w:val="21"/>
        </w:rPr>
        <w:t>and sense of</w:t>
      </w:r>
      <w:r>
        <w:rPr>
          <w:spacing w:val="52"/>
          <w:sz w:val="21"/>
        </w:rPr>
        <w:t xml:space="preserve"> </w:t>
      </w:r>
      <w:r>
        <w:rPr>
          <w:sz w:val="21"/>
        </w:rPr>
        <w:t>importance that</w:t>
      </w:r>
      <w:r>
        <w:rPr>
          <w:spacing w:val="1"/>
          <w:sz w:val="21"/>
        </w:rPr>
        <w:t xml:space="preserve"> </w:t>
      </w:r>
      <w:r>
        <w:rPr>
          <w:sz w:val="21"/>
        </w:rPr>
        <w:t>came from</w:t>
      </w:r>
      <w:r>
        <w:rPr>
          <w:spacing w:val="3"/>
          <w:sz w:val="21"/>
        </w:rPr>
        <w:t xml:space="preserve"> </w:t>
      </w:r>
      <w:r>
        <w:rPr>
          <w:sz w:val="21"/>
        </w:rPr>
        <w:t>being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loyal</w:t>
      </w:r>
      <w:r>
        <w:rPr>
          <w:spacing w:val="2"/>
          <w:sz w:val="21"/>
        </w:rPr>
        <w:t xml:space="preserve"> </w:t>
      </w:r>
      <w:r>
        <w:rPr>
          <w:sz w:val="21"/>
        </w:rPr>
        <w:t>employee.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7"/>
        </w:numPr>
        <w:tabs>
          <w:tab w:val="left" w:pos="995"/>
        </w:tabs>
        <w:spacing w:before="177" w:after="0" w:line="309" w:lineRule="auto"/>
        <w:ind w:left="994" w:right="291" w:hanging="420"/>
        <w:jc w:val="both"/>
        <w:rPr>
          <w:sz w:val="21"/>
        </w:rPr>
      </w:pPr>
      <w:r>
        <w:rPr>
          <w:sz w:val="21"/>
        </w:rPr>
        <w:t>The Greeks assumed that the structure of language had some connection with the process</w:t>
      </w:r>
      <w:r>
        <w:rPr>
          <w:spacing w:val="1"/>
          <w:sz w:val="21"/>
        </w:rPr>
        <w:t xml:space="preserve"> </w:t>
      </w:r>
      <w:r>
        <w:rPr>
          <w:sz w:val="21"/>
        </w:rPr>
        <w:t>of thought, which took root in Europe long before people realized how diverse languages</w:t>
      </w:r>
      <w:r>
        <w:rPr>
          <w:spacing w:val="1"/>
          <w:sz w:val="21"/>
        </w:rPr>
        <w:t xml:space="preserve"> </w:t>
      </w:r>
      <w:r>
        <w:rPr>
          <w:sz w:val="21"/>
        </w:rPr>
        <w:t>could</w:t>
      </w:r>
      <w:r>
        <w:rPr>
          <w:spacing w:val="-2"/>
          <w:sz w:val="21"/>
        </w:rPr>
        <w:t xml:space="preserve"> </w:t>
      </w:r>
      <w:r>
        <w:rPr>
          <w:sz w:val="21"/>
        </w:rPr>
        <w:t>be.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7"/>
        </w:numPr>
        <w:tabs>
          <w:tab w:val="left" w:pos="994"/>
          <w:tab w:val="left" w:pos="995"/>
        </w:tabs>
        <w:spacing w:before="177" w:after="0" w:line="240" w:lineRule="auto"/>
        <w:ind w:left="994" w:right="0" w:hanging="421"/>
        <w:jc w:val="left"/>
        <w:rPr>
          <w:sz w:val="21"/>
        </w:rPr>
      </w:pPr>
      <w:r>
        <w:rPr>
          <w:sz w:val="21"/>
        </w:rPr>
        <w:t>My</w:t>
      </w:r>
      <w:r>
        <w:rPr>
          <w:spacing w:val="-2"/>
          <w:sz w:val="21"/>
        </w:rPr>
        <w:t xml:space="preserve"> </w:t>
      </w:r>
      <w:r>
        <w:rPr>
          <w:sz w:val="21"/>
        </w:rPr>
        <w:t>husband</w:t>
      </w:r>
      <w:r>
        <w:rPr>
          <w:spacing w:val="-3"/>
          <w:sz w:val="21"/>
        </w:rPr>
        <w:t xml:space="preserve"> </w:t>
      </w:r>
      <w:r>
        <w:rPr>
          <w:sz w:val="21"/>
        </w:rPr>
        <w:t>enjoys</w:t>
      </w:r>
      <w:r>
        <w:rPr>
          <w:spacing w:val="-3"/>
          <w:sz w:val="21"/>
        </w:rPr>
        <w:t xml:space="preserve"> </w:t>
      </w:r>
      <w:r>
        <w:rPr>
          <w:sz w:val="21"/>
        </w:rPr>
        <w:t>talking</w:t>
      </w:r>
      <w:r>
        <w:rPr>
          <w:spacing w:val="-1"/>
          <w:sz w:val="21"/>
        </w:rPr>
        <w:t xml:space="preserve"> </w:t>
      </w:r>
      <w:r>
        <w:rPr>
          <w:sz w:val="21"/>
        </w:rPr>
        <w:t>with other</w:t>
      </w:r>
      <w:r>
        <w:rPr>
          <w:spacing w:val="-5"/>
          <w:sz w:val="21"/>
        </w:rPr>
        <w:t xml:space="preserve"> </w:t>
      </w:r>
      <w:r>
        <w:rPr>
          <w:sz w:val="21"/>
        </w:rPr>
        <w:t>young</w:t>
      </w:r>
      <w:r>
        <w:rPr>
          <w:spacing w:val="-2"/>
          <w:sz w:val="21"/>
        </w:rPr>
        <w:t xml:space="preserve"> </w:t>
      </w:r>
      <w:r>
        <w:rPr>
          <w:sz w:val="21"/>
        </w:rPr>
        <w:t>ladies,</w:t>
      </w:r>
      <w:r>
        <w:rPr>
          <w:spacing w:val="-2"/>
          <w:sz w:val="21"/>
        </w:rPr>
        <w:t xml:space="preserve"> </w:t>
      </w:r>
      <w:r>
        <w:rPr>
          <w:sz w:val="21"/>
        </w:rPr>
        <w:t>which</w:t>
      </w:r>
      <w:r>
        <w:rPr>
          <w:spacing w:val="-2"/>
          <w:sz w:val="21"/>
        </w:rPr>
        <w:t xml:space="preserve"> </w:t>
      </w:r>
      <w:r>
        <w:rPr>
          <w:sz w:val="21"/>
        </w:rPr>
        <w:t>really</w:t>
      </w:r>
      <w:r>
        <w:rPr>
          <w:spacing w:val="-3"/>
          <w:sz w:val="21"/>
        </w:rPr>
        <w:t xml:space="preserve"> </w:t>
      </w:r>
      <w:r>
        <w:rPr>
          <w:sz w:val="21"/>
        </w:rPr>
        <w:t>gets</w:t>
      </w:r>
      <w:r>
        <w:rPr>
          <w:spacing w:val="-1"/>
          <w:sz w:val="21"/>
        </w:rPr>
        <w:t xml:space="preserve"> </w:t>
      </w:r>
      <w:r>
        <w:rPr>
          <w:sz w:val="21"/>
        </w:rPr>
        <w:t>me</w:t>
      </w:r>
      <w:r>
        <w:rPr>
          <w:spacing w:val="-1"/>
          <w:sz w:val="21"/>
        </w:rPr>
        <w:t xml:space="preserve"> </w:t>
      </w:r>
      <w:r>
        <w:rPr>
          <w:sz w:val="21"/>
        </w:rPr>
        <w:t>go</w:t>
      </w:r>
      <w:r>
        <w:rPr>
          <w:spacing w:val="-2"/>
          <w:sz w:val="21"/>
        </w:rPr>
        <w:t xml:space="preserve"> </w:t>
      </w:r>
      <w:r>
        <w:rPr>
          <w:sz w:val="21"/>
        </w:rPr>
        <w:t>mad.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5"/>
      </w:pPr>
    </w:p>
    <w:p>
      <w:pPr>
        <w:pStyle w:val="10"/>
        <w:numPr>
          <w:ilvl w:val="1"/>
          <w:numId w:val="17"/>
        </w:numPr>
        <w:tabs>
          <w:tab w:val="left" w:pos="995"/>
        </w:tabs>
        <w:spacing w:before="0" w:after="0" w:line="309" w:lineRule="auto"/>
        <w:ind w:left="994" w:right="291" w:hanging="420"/>
        <w:jc w:val="both"/>
        <w:rPr>
          <w:sz w:val="21"/>
        </w:rPr>
      </w:pP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linguist,</w:t>
      </w:r>
      <w:r>
        <w:rPr>
          <w:spacing w:val="1"/>
          <w:sz w:val="21"/>
        </w:rPr>
        <w:t xml:space="preserve"> </w:t>
      </w:r>
      <w:r>
        <w:rPr>
          <w:sz w:val="21"/>
        </w:rPr>
        <w:t>he</w:t>
      </w:r>
      <w:r>
        <w:rPr>
          <w:spacing w:val="1"/>
          <w:sz w:val="21"/>
        </w:rPr>
        <w:t xml:space="preserve"> </w:t>
      </w:r>
      <w:r>
        <w:rPr>
          <w:sz w:val="21"/>
        </w:rPr>
        <w:t>acknowledges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all</w:t>
      </w:r>
      <w:r>
        <w:rPr>
          <w:spacing w:val="1"/>
          <w:sz w:val="21"/>
        </w:rPr>
        <w:t xml:space="preserve"> </w:t>
      </w:r>
      <w:r>
        <w:rPr>
          <w:sz w:val="21"/>
        </w:rPr>
        <w:t>varieties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human</w:t>
      </w:r>
      <w:r>
        <w:rPr>
          <w:spacing w:val="1"/>
          <w:sz w:val="21"/>
        </w:rPr>
        <w:t xml:space="preserve"> </w:t>
      </w:r>
      <w:r>
        <w:rPr>
          <w:sz w:val="21"/>
        </w:rPr>
        <w:t>language,</w:t>
      </w:r>
      <w:r>
        <w:rPr>
          <w:spacing w:val="1"/>
          <w:sz w:val="21"/>
        </w:rPr>
        <w:t xml:space="preserve"> </w:t>
      </w:r>
      <w:r>
        <w:rPr>
          <w:sz w:val="21"/>
        </w:rPr>
        <w:t>including</w:t>
      </w:r>
      <w:r>
        <w:rPr>
          <w:spacing w:val="1"/>
          <w:sz w:val="21"/>
        </w:rPr>
        <w:t xml:space="preserve"> </w:t>
      </w:r>
      <w:r>
        <w:rPr>
          <w:sz w:val="21"/>
        </w:rPr>
        <w:t>non-standard</w:t>
      </w:r>
      <w:r>
        <w:rPr>
          <w:spacing w:val="1"/>
          <w:sz w:val="21"/>
        </w:rPr>
        <w:t xml:space="preserve"> </w:t>
      </w:r>
      <w:r>
        <w:rPr>
          <w:sz w:val="21"/>
        </w:rPr>
        <w:t>ones</w:t>
      </w:r>
      <w:r>
        <w:rPr>
          <w:spacing w:val="1"/>
          <w:sz w:val="21"/>
        </w:rPr>
        <w:t xml:space="preserve"> </w:t>
      </w:r>
      <w:r>
        <w:rPr>
          <w:sz w:val="21"/>
        </w:rPr>
        <w:t>like</w:t>
      </w:r>
      <w:r>
        <w:rPr>
          <w:spacing w:val="1"/>
          <w:sz w:val="21"/>
        </w:rPr>
        <w:t xml:space="preserve"> </w:t>
      </w:r>
      <w:r>
        <w:rPr>
          <w:sz w:val="21"/>
        </w:rPr>
        <w:t>Black</w:t>
      </w:r>
      <w:r>
        <w:rPr>
          <w:spacing w:val="1"/>
          <w:sz w:val="21"/>
        </w:rPr>
        <w:t xml:space="preserve"> </w:t>
      </w:r>
      <w:r>
        <w:rPr>
          <w:sz w:val="21"/>
        </w:rPr>
        <w:t>English,</w:t>
      </w:r>
      <w:r>
        <w:rPr>
          <w:spacing w:val="1"/>
          <w:sz w:val="21"/>
        </w:rPr>
        <w:t xml:space="preserve"> </w:t>
      </w:r>
      <w:r>
        <w:rPr>
          <w:sz w:val="21"/>
        </w:rPr>
        <w:t>can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powerfully</w:t>
      </w:r>
      <w:r>
        <w:rPr>
          <w:spacing w:val="1"/>
          <w:sz w:val="21"/>
        </w:rPr>
        <w:t xml:space="preserve"> </w:t>
      </w:r>
      <w:r>
        <w:rPr>
          <w:sz w:val="21"/>
        </w:rPr>
        <w:t>expressive--there</w:t>
      </w:r>
      <w:r>
        <w:rPr>
          <w:spacing w:val="1"/>
          <w:sz w:val="21"/>
        </w:rPr>
        <w:t xml:space="preserve"> </w:t>
      </w:r>
      <w:r>
        <w:rPr>
          <w:sz w:val="21"/>
        </w:rPr>
        <w:t>exists</w:t>
      </w:r>
      <w:r>
        <w:rPr>
          <w:spacing w:val="1"/>
          <w:sz w:val="21"/>
        </w:rPr>
        <w:t xml:space="preserve"> </w:t>
      </w:r>
      <w:r>
        <w:rPr>
          <w:sz w:val="21"/>
        </w:rPr>
        <w:t>no</w:t>
      </w:r>
      <w:r>
        <w:rPr>
          <w:spacing w:val="-50"/>
          <w:sz w:val="21"/>
        </w:rPr>
        <w:t xml:space="preserve"> </w:t>
      </w:r>
      <w:r>
        <w:rPr>
          <w:sz w:val="21"/>
        </w:rPr>
        <w:t>language</w:t>
      </w:r>
      <w:r>
        <w:rPr>
          <w:spacing w:val="2"/>
          <w:sz w:val="21"/>
        </w:rPr>
        <w:t xml:space="preserve"> </w:t>
      </w:r>
      <w:r>
        <w:rPr>
          <w:sz w:val="21"/>
        </w:rPr>
        <w:t>or</w:t>
      </w:r>
      <w:r>
        <w:rPr>
          <w:spacing w:val="-4"/>
          <w:sz w:val="21"/>
        </w:rPr>
        <w:t xml:space="preserve"> </w:t>
      </w:r>
      <w:r>
        <w:rPr>
          <w:sz w:val="21"/>
        </w:rPr>
        <w:t>dialect</w:t>
      </w:r>
      <w:r>
        <w:rPr>
          <w:spacing w:val="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the world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cannot</w:t>
      </w:r>
      <w:r>
        <w:rPr>
          <w:spacing w:val="2"/>
          <w:sz w:val="21"/>
        </w:rPr>
        <w:t xml:space="preserve"> </w:t>
      </w:r>
      <w:r>
        <w:rPr>
          <w:sz w:val="21"/>
        </w:rPr>
        <w:t>convey</w:t>
      </w:r>
      <w:r>
        <w:rPr>
          <w:spacing w:val="-2"/>
          <w:sz w:val="21"/>
        </w:rPr>
        <w:t xml:space="preserve"> </w:t>
      </w:r>
      <w:r>
        <w:rPr>
          <w:sz w:val="21"/>
        </w:rPr>
        <w:t>complex ideas.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2"/>
        <w:rPr>
          <w:sz w:val="18"/>
        </w:rPr>
      </w:pPr>
    </w:p>
    <w:p>
      <w:pPr>
        <w:pStyle w:val="3"/>
        <w:spacing w:before="1"/>
        <w:ind w:left="3" w:right="7044" w:firstLine="0"/>
        <w:jc w:val="center"/>
      </w:pPr>
      <w:bookmarkStart w:id="21" w:name="_TOC_250012"/>
      <w:bookmarkEnd w:id="21"/>
      <w:r>
        <w:t>八 考点分析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18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写作中的使用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4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18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宠物能够减少孤单。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18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读书能够增长知识。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679"/>
        <w:rPr>
          <w:b/>
        </w:rPr>
      </w:pPr>
      <w:r>
        <w:rPr>
          <w:rFonts w:hint="eastAsia" w:ascii="宋体" w:eastAsia="宋体"/>
          <w:w w:val="95"/>
        </w:rPr>
        <w:t>两个万能定语</w:t>
      </w:r>
      <w:r>
        <w:rPr>
          <w:b/>
          <w:w w:val="95"/>
        </w:rPr>
        <w:t>:</w:t>
      </w:r>
    </w:p>
    <w:p>
      <w:pPr>
        <w:spacing w:after="0"/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21"/>
        <w:ind w:left="679"/>
        <w:rPr>
          <w:rFonts w:hint="eastAsia" w:ascii="宋体" w:eastAsia="宋体"/>
        </w:rPr>
      </w:pPr>
      <w:r>
        <w:pict>
          <v:shape id="_x0000_s1074" o:spid="_x0000_s1074" o:spt="136" type="#_x0000_t136" style="position:absolute;left:0pt;margin-left:143.6pt;margin-top:606.3pt;height:36pt;width:468.05pt;mso-position-horizontal-relative:page;mso-position-vertical-relative:page;rotation:20643840f;z-index:-25162342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75" o:spid="_x0000_s1075" o:spt="136" type="#_x0000_t136" style="position:absolute;left:0pt;margin-left:258.9pt;margin-top:624.15pt;height:36pt;width:324pt;mso-position-horizontal-relative:page;mso-position-vertical-relative:page;rotation:20643840f;z-index:-25162240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rFonts w:hint="eastAsia" w:ascii="宋体" w:eastAsia="宋体"/>
          <w:w w:val="95"/>
        </w:rPr>
        <w:t>英汉差异对比：</w:t>
      </w:r>
    </w:p>
    <w:p>
      <w:pPr>
        <w:pStyle w:val="10"/>
        <w:numPr>
          <w:ilvl w:val="0"/>
          <w:numId w:val="19"/>
        </w:numPr>
        <w:tabs>
          <w:tab w:val="left" w:pos="996"/>
        </w:tabs>
        <w:spacing w:before="43" w:after="0" w:line="240" w:lineRule="auto"/>
        <w:ind w:left="995" w:right="0" w:hanging="31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英语重形合，汉语重意合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19"/>
        </w:numPr>
        <w:tabs>
          <w:tab w:val="left" w:pos="1043"/>
        </w:tabs>
        <w:spacing w:before="0" w:after="0" w:line="240" w:lineRule="auto"/>
        <w:ind w:left="1042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英语多被动，汉语多主动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9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在过去的几十年中，政府采取了各种措施去预防灾害。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19"/>
        </w:numPr>
        <w:tabs>
          <w:tab w:val="left" w:pos="1043"/>
        </w:tabs>
        <w:spacing w:before="0" w:after="0" w:line="240" w:lineRule="auto"/>
        <w:ind w:left="1042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汉语多短句，英语多长句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9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乌镇是浙江的一个水镇，它位于京杭大运河旁。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19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我昨天去打球了，我在操场上遇见一个女人，她儿子正在跑步。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19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人们会在门上粘贴主题有健康、发财和好运的春联。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9"/>
        <w:rPr>
          <w:rFonts w:ascii="宋体"/>
          <w:sz w:val="28"/>
        </w:rPr>
      </w:pPr>
    </w:p>
    <w:p>
      <w:pPr>
        <w:pStyle w:val="10"/>
        <w:numPr>
          <w:ilvl w:val="0"/>
          <w:numId w:val="18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长难句分析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4"/>
        </w:rPr>
      </w:pPr>
    </w:p>
    <w:p>
      <w:pPr>
        <w:pStyle w:val="4"/>
        <w:spacing w:before="1"/>
        <w:ind w:left="679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如何找定语呢？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6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18"/>
        </w:numPr>
        <w:tabs>
          <w:tab w:val="left" w:pos="1100"/>
        </w:tabs>
        <w:spacing w:before="56" w:after="0" w:line="309" w:lineRule="auto"/>
        <w:ind w:left="1099" w:right="291" w:hanging="420"/>
        <w:jc w:val="both"/>
        <w:rPr>
          <w:sz w:val="21"/>
        </w:rPr>
      </w:pPr>
      <w:r>
        <w:rPr>
          <w:sz w:val="21"/>
        </w:rPr>
        <w:t>Creating</w:t>
      </w:r>
      <w:r>
        <w:rPr>
          <w:spacing w:val="52"/>
          <w:sz w:val="21"/>
        </w:rPr>
        <w:t xml:space="preserve"> </w:t>
      </w:r>
      <w:r>
        <w:rPr>
          <w:sz w:val="21"/>
        </w:rPr>
        <w:t>a “European identity” that respects the different cultures and traditions which</w:t>
      </w:r>
      <w:r>
        <w:rPr>
          <w:spacing w:val="1"/>
          <w:sz w:val="21"/>
        </w:rPr>
        <w:t xml:space="preserve"> </w:t>
      </w:r>
      <w:r>
        <w:rPr>
          <w:sz w:val="21"/>
        </w:rPr>
        <w:t>go to make up the connecting fabric of the Old Continent is no easy task and demands a</w:t>
      </w:r>
      <w:r>
        <w:rPr>
          <w:spacing w:val="1"/>
          <w:sz w:val="21"/>
        </w:rPr>
        <w:t xml:space="preserve"> </w:t>
      </w:r>
      <w:r>
        <w:rPr>
          <w:sz w:val="21"/>
        </w:rPr>
        <w:t>strategic choice.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8"/>
        </w:numPr>
        <w:tabs>
          <w:tab w:val="left" w:pos="1100"/>
        </w:tabs>
        <w:spacing w:before="177" w:after="0" w:line="309" w:lineRule="auto"/>
        <w:ind w:left="1099" w:right="290" w:hanging="420"/>
        <w:jc w:val="both"/>
        <w:rPr>
          <w:sz w:val="21"/>
        </w:rPr>
      </w:pPr>
      <w:r>
        <w:rPr>
          <w:sz w:val="21"/>
        </w:rPr>
        <w:t>In Europe, as elsewhere, multi-media groups have been increasingly successful groups</w:t>
      </w:r>
      <w:r>
        <w:rPr>
          <w:spacing w:val="1"/>
          <w:sz w:val="21"/>
        </w:rPr>
        <w:t xml:space="preserve"> </w:t>
      </w:r>
      <w:r>
        <w:rPr>
          <w:sz w:val="21"/>
        </w:rPr>
        <w:t>which bring</w:t>
      </w:r>
      <w:r>
        <w:rPr>
          <w:spacing w:val="1"/>
          <w:sz w:val="21"/>
        </w:rPr>
        <w:t xml:space="preserve"> </w:t>
      </w:r>
      <w:r>
        <w:rPr>
          <w:sz w:val="21"/>
        </w:rPr>
        <w:t>together</w:t>
      </w:r>
      <w:r>
        <w:rPr>
          <w:spacing w:val="1"/>
          <w:sz w:val="21"/>
        </w:rPr>
        <w:t xml:space="preserve"> </w:t>
      </w:r>
      <w:r>
        <w:rPr>
          <w:sz w:val="21"/>
        </w:rPr>
        <w:t>television, radio,</w:t>
      </w:r>
      <w:r>
        <w:rPr>
          <w:spacing w:val="1"/>
          <w:sz w:val="21"/>
        </w:rPr>
        <w:t xml:space="preserve"> </w:t>
      </w:r>
      <w:r>
        <w:rPr>
          <w:sz w:val="21"/>
        </w:rPr>
        <w:t>newspapers,</w:t>
      </w:r>
      <w:r>
        <w:rPr>
          <w:spacing w:val="52"/>
          <w:sz w:val="21"/>
        </w:rPr>
        <w:t xml:space="preserve"> </w:t>
      </w:r>
      <w:r>
        <w:rPr>
          <w:sz w:val="21"/>
        </w:rPr>
        <w:t>magazines and publishing houses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work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relation</w:t>
      </w:r>
      <w:r>
        <w:rPr>
          <w:spacing w:val="1"/>
          <w:sz w:val="21"/>
        </w:rPr>
        <w:t xml:space="preserve"> </w:t>
      </w:r>
      <w:r>
        <w:rPr>
          <w:sz w:val="21"/>
        </w:rPr>
        <w:t>to one</w:t>
      </w:r>
      <w:r>
        <w:rPr>
          <w:spacing w:val="-2"/>
          <w:sz w:val="21"/>
        </w:rPr>
        <w:t xml:space="preserve"> </w:t>
      </w:r>
      <w:r>
        <w:rPr>
          <w:sz w:val="21"/>
        </w:rPr>
        <w:t>another.</w:t>
      </w:r>
    </w:p>
    <w:p>
      <w:pPr>
        <w:spacing w:after="0" w:line="309" w:lineRule="auto"/>
        <w:jc w:val="both"/>
        <w:rPr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10"/>
        <w:numPr>
          <w:ilvl w:val="1"/>
          <w:numId w:val="18"/>
        </w:numPr>
        <w:tabs>
          <w:tab w:val="left" w:pos="1100"/>
        </w:tabs>
        <w:spacing w:before="35" w:after="0" w:line="309" w:lineRule="auto"/>
        <w:ind w:left="1099" w:right="289" w:hanging="420"/>
        <w:jc w:val="both"/>
        <w:rPr>
          <w:sz w:val="21"/>
        </w:rPr>
      </w:pPr>
      <w:r>
        <w:pict>
          <v:shape id="_x0000_s1076" o:spid="_x0000_s1076" o:spt="136" type="#_x0000_t136" style="position:absolute;left:0pt;margin-left:143.6pt;margin-top:606.3pt;height:36pt;width:468.05pt;mso-position-horizontal-relative:page;mso-position-vertical-relative:page;rotation:20643840f;z-index:25166643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77" o:spid="_x0000_s1077" o:spt="136" type="#_x0000_t136" style="position:absolute;left:0pt;margin-left:258.9pt;margin-top:624.15pt;height:36pt;width:324pt;mso-position-horizontal-relative:page;mso-position-vertical-relative:page;rotation:20643840f;z-index:25166745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sz w:val="21"/>
        </w:rPr>
        <w:t>Some of these causes are completely</w:t>
      </w:r>
      <w:r>
        <w:rPr>
          <w:spacing w:val="1"/>
          <w:sz w:val="21"/>
        </w:rPr>
        <w:t xml:space="preserve"> </w:t>
      </w:r>
      <w:r>
        <w:rPr>
          <w:sz w:val="21"/>
        </w:rPr>
        <w:t>reasonable results of social needs. Others are</w:t>
      </w:r>
      <w:r>
        <w:rPr>
          <w:spacing w:val="1"/>
          <w:sz w:val="21"/>
        </w:rPr>
        <w:t xml:space="preserve"> </w:t>
      </w:r>
      <w:r>
        <w:rPr>
          <w:sz w:val="21"/>
        </w:rPr>
        <w:t>reasonable</w:t>
      </w:r>
      <w:r>
        <w:rPr>
          <w:spacing w:val="1"/>
          <w:sz w:val="21"/>
        </w:rPr>
        <w:t xml:space="preserve"> </w:t>
      </w:r>
      <w:r>
        <w:rPr>
          <w:sz w:val="21"/>
        </w:rPr>
        <w:t>consequences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particular</w:t>
      </w:r>
      <w:r>
        <w:rPr>
          <w:spacing w:val="1"/>
          <w:sz w:val="21"/>
        </w:rPr>
        <w:t xml:space="preserve"> </w:t>
      </w:r>
      <w:r>
        <w:rPr>
          <w:sz w:val="21"/>
        </w:rPr>
        <w:t>advances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science</w:t>
      </w:r>
      <w:r>
        <w:rPr>
          <w:spacing w:val="1"/>
          <w:sz w:val="21"/>
        </w:rPr>
        <w:t xml:space="preserve"> </w:t>
      </w:r>
      <w:r>
        <w:rPr>
          <w:sz w:val="21"/>
        </w:rPr>
        <w:t>being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extent</w:t>
      </w:r>
      <w:r>
        <w:rPr>
          <w:spacing w:val="1"/>
          <w:sz w:val="21"/>
        </w:rPr>
        <w:t xml:space="preserve"> </w:t>
      </w:r>
      <w:r>
        <w:rPr>
          <w:sz w:val="21"/>
        </w:rPr>
        <w:t>self-accelerating.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8"/>
        </w:numPr>
        <w:tabs>
          <w:tab w:val="left" w:pos="1100"/>
        </w:tabs>
        <w:spacing w:before="177" w:after="0" w:line="309" w:lineRule="auto"/>
        <w:ind w:left="1099" w:right="291" w:hanging="420"/>
        <w:jc w:val="both"/>
        <w:rPr>
          <w:sz w:val="21"/>
        </w:rPr>
      </w:pPr>
      <w:r>
        <w:rPr>
          <w:sz w:val="21"/>
        </w:rPr>
        <w:t>In</w:t>
      </w:r>
      <w:r>
        <w:rPr>
          <w:spacing w:val="25"/>
          <w:sz w:val="21"/>
        </w:rPr>
        <w:t xml:space="preserve"> </w:t>
      </w:r>
      <w:r>
        <w:rPr>
          <w:sz w:val="21"/>
        </w:rPr>
        <w:t>short,</w:t>
      </w:r>
      <w:r>
        <w:rPr>
          <w:spacing w:val="22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leader</w:t>
      </w:r>
      <w:r>
        <w:rPr>
          <w:spacing w:val="25"/>
          <w:sz w:val="21"/>
        </w:rPr>
        <w:t xml:space="preserve"> </w:t>
      </w:r>
      <w:r>
        <w:rPr>
          <w:sz w:val="21"/>
        </w:rPr>
        <w:t>of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new</w:t>
      </w:r>
      <w:r>
        <w:rPr>
          <w:spacing w:val="22"/>
          <w:sz w:val="21"/>
        </w:rPr>
        <w:t xml:space="preserve"> </w:t>
      </w:r>
      <w:r>
        <w:rPr>
          <w:sz w:val="21"/>
        </w:rPr>
        <w:t>school</w:t>
      </w:r>
      <w:r>
        <w:rPr>
          <w:spacing w:val="24"/>
          <w:sz w:val="21"/>
        </w:rPr>
        <w:t xml:space="preserve"> </w:t>
      </w:r>
      <w:r>
        <w:rPr>
          <w:sz w:val="21"/>
        </w:rPr>
        <w:t>contends,</w:t>
      </w:r>
      <w:r>
        <w:rPr>
          <w:spacing w:val="25"/>
          <w:sz w:val="21"/>
        </w:rPr>
        <w:t xml:space="preserve"> </w:t>
      </w:r>
      <w:r>
        <w:rPr>
          <w:sz w:val="21"/>
        </w:rPr>
        <w:t>“the</w:t>
      </w:r>
      <w:r>
        <w:rPr>
          <w:spacing w:val="23"/>
          <w:sz w:val="21"/>
        </w:rPr>
        <w:t xml:space="preserve"> </w:t>
      </w:r>
      <w:r>
        <w:rPr>
          <w:sz w:val="21"/>
        </w:rPr>
        <w:t>scientific</w:t>
      </w:r>
      <w:r>
        <w:rPr>
          <w:spacing w:val="28"/>
          <w:sz w:val="21"/>
        </w:rPr>
        <w:t xml:space="preserve"> </w:t>
      </w:r>
      <w:r>
        <w:rPr>
          <w:sz w:val="21"/>
        </w:rPr>
        <w:t>revolution,</w:t>
      </w:r>
      <w:r>
        <w:rPr>
          <w:spacing w:val="22"/>
          <w:sz w:val="21"/>
        </w:rPr>
        <w:t xml:space="preserve"> </w:t>
      </w:r>
      <w:r>
        <w:rPr>
          <w:sz w:val="21"/>
        </w:rPr>
        <w:t>as</w:t>
      </w:r>
      <w:r>
        <w:rPr>
          <w:spacing w:val="24"/>
          <w:sz w:val="21"/>
        </w:rPr>
        <w:t xml:space="preserve"> </w:t>
      </w:r>
      <w:r>
        <w:rPr>
          <w:sz w:val="21"/>
        </w:rPr>
        <w:t>we</w:t>
      </w:r>
      <w:r>
        <w:rPr>
          <w:spacing w:val="26"/>
          <w:sz w:val="21"/>
        </w:rPr>
        <w:t xml:space="preserve"> </w:t>
      </w:r>
      <w:r>
        <w:rPr>
          <w:sz w:val="21"/>
        </w:rPr>
        <w:t>call</w:t>
      </w:r>
      <w:r>
        <w:rPr>
          <w:spacing w:val="24"/>
          <w:sz w:val="21"/>
        </w:rPr>
        <w:t xml:space="preserve"> </w:t>
      </w:r>
      <w:r>
        <w:rPr>
          <w:sz w:val="21"/>
        </w:rPr>
        <w:t>it,</w:t>
      </w:r>
      <w:r>
        <w:rPr>
          <w:spacing w:val="-50"/>
          <w:sz w:val="21"/>
        </w:rPr>
        <w:t xml:space="preserve"> </w:t>
      </w:r>
      <w:r>
        <w:rPr>
          <w:sz w:val="21"/>
        </w:rPr>
        <w:t>was largely the improvement and invention and use of a series of instruments that</w:t>
      </w:r>
      <w:r>
        <w:rPr>
          <w:spacing w:val="1"/>
          <w:sz w:val="21"/>
        </w:rPr>
        <w:t xml:space="preserve"> </w:t>
      </w:r>
      <w:r>
        <w:rPr>
          <w:sz w:val="21"/>
        </w:rPr>
        <w:t>expanded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reach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science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innumerable directions.”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8"/>
        </w:numPr>
        <w:tabs>
          <w:tab w:val="left" w:pos="1100"/>
        </w:tabs>
        <w:spacing w:before="178" w:after="0" w:line="309" w:lineRule="auto"/>
        <w:ind w:left="1099" w:right="292" w:hanging="420"/>
        <w:jc w:val="both"/>
        <w:rPr>
          <w:sz w:val="21"/>
        </w:rPr>
      </w:pPr>
      <w:r>
        <w:rPr>
          <w:sz w:val="21"/>
        </w:rPr>
        <w:t>Astrophysicists</w:t>
      </w:r>
      <w:r>
        <w:rPr>
          <w:spacing w:val="1"/>
          <w:sz w:val="21"/>
        </w:rPr>
        <w:t xml:space="preserve"> </w:t>
      </w:r>
      <w:r>
        <w:rPr>
          <w:sz w:val="21"/>
        </w:rPr>
        <w:t>working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1"/>
          <w:sz w:val="21"/>
        </w:rPr>
        <w:t xml:space="preserve"> </w:t>
      </w:r>
      <w:r>
        <w:rPr>
          <w:sz w:val="21"/>
        </w:rPr>
        <w:t>ground-based</w:t>
      </w:r>
      <w:r>
        <w:rPr>
          <w:spacing w:val="1"/>
          <w:sz w:val="21"/>
        </w:rPr>
        <w:t xml:space="preserve"> </w:t>
      </w:r>
      <w:r>
        <w:rPr>
          <w:sz w:val="21"/>
        </w:rPr>
        <w:t>detectors</w:t>
      </w:r>
      <w:r>
        <w:rPr>
          <w:spacing w:val="1"/>
          <w:sz w:val="21"/>
        </w:rPr>
        <w:t xml:space="preserve"> </w:t>
      </w:r>
      <w:r>
        <w:rPr>
          <w:sz w:val="21"/>
        </w:rPr>
        <w:t>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South</w:t>
      </w:r>
      <w:r>
        <w:rPr>
          <w:spacing w:val="1"/>
          <w:sz w:val="21"/>
        </w:rPr>
        <w:t xml:space="preserve"> </w:t>
      </w:r>
      <w:r>
        <w:rPr>
          <w:sz w:val="21"/>
        </w:rPr>
        <w:t>Pole</w:t>
      </w:r>
      <w:r>
        <w:rPr>
          <w:spacing w:val="53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balloon-borne</w:t>
      </w:r>
      <w:r>
        <w:rPr>
          <w:spacing w:val="1"/>
          <w:sz w:val="21"/>
        </w:rPr>
        <w:t xml:space="preserve"> </w:t>
      </w:r>
      <w:r>
        <w:rPr>
          <w:sz w:val="21"/>
        </w:rPr>
        <w:t>instruments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closing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on</w:t>
      </w:r>
      <w:r>
        <w:rPr>
          <w:spacing w:val="1"/>
          <w:sz w:val="21"/>
        </w:rPr>
        <w:t xml:space="preserve"> </w:t>
      </w:r>
      <w:r>
        <w:rPr>
          <w:sz w:val="21"/>
        </w:rPr>
        <w:t>such</w:t>
      </w:r>
      <w:r>
        <w:rPr>
          <w:spacing w:val="1"/>
          <w:sz w:val="21"/>
        </w:rPr>
        <w:t xml:space="preserve"> </w:t>
      </w:r>
      <w:r>
        <w:rPr>
          <w:sz w:val="21"/>
        </w:rPr>
        <w:t>structures,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may</w:t>
      </w:r>
      <w:r>
        <w:rPr>
          <w:spacing w:val="1"/>
          <w:sz w:val="21"/>
        </w:rPr>
        <w:t xml:space="preserve"> </w:t>
      </w:r>
      <w:r>
        <w:rPr>
          <w:sz w:val="21"/>
        </w:rPr>
        <w:t>report</w:t>
      </w:r>
      <w:r>
        <w:rPr>
          <w:spacing w:val="52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findings</w:t>
      </w:r>
      <w:r>
        <w:rPr>
          <w:spacing w:val="-1"/>
          <w:sz w:val="21"/>
        </w:rPr>
        <w:t xml:space="preserve"> </w:t>
      </w:r>
      <w:r>
        <w:rPr>
          <w:sz w:val="21"/>
        </w:rPr>
        <w:t>soon.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8"/>
        </w:numPr>
        <w:tabs>
          <w:tab w:val="left" w:pos="1100"/>
        </w:tabs>
        <w:spacing w:before="177" w:after="0" w:line="309" w:lineRule="auto"/>
        <w:ind w:left="1099" w:right="288" w:hanging="420"/>
        <w:jc w:val="both"/>
        <w:rPr>
          <w:sz w:val="21"/>
        </w:rPr>
      </w:pPr>
      <w:r>
        <w:rPr>
          <w:sz w:val="21"/>
        </w:rPr>
        <w:t>After six months of arguing and final 16 hours of hot parliamentary debates, Australia’s</w:t>
      </w:r>
      <w:r>
        <w:rPr>
          <w:spacing w:val="1"/>
          <w:sz w:val="21"/>
        </w:rPr>
        <w:t xml:space="preserve"> </w:t>
      </w:r>
      <w:r>
        <w:rPr>
          <w:sz w:val="21"/>
        </w:rPr>
        <w:t>Northern Territory became the first legal authority in the world to allow doctors to take</w:t>
      </w:r>
      <w:r>
        <w:rPr>
          <w:spacing w:val="1"/>
          <w:sz w:val="21"/>
        </w:rPr>
        <w:t xml:space="preserve"> </w:t>
      </w:r>
      <w:r>
        <w:rPr>
          <w:sz w:val="21"/>
        </w:rPr>
        <w:t>the lives of</w:t>
      </w:r>
      <w:r>
        <w:rPr>
          <w:spacing w:val="-3"/>
          <w:sz w:val="21"/>
        </w:rPr>
        <w:t xml:space="preserve"> </w:t>
      </w:r>
      <w:r>
        <w:rPr>
          <w:sz w:val="21"/>
        </w:rPr>
        <w:t>incurably ill</w:t>
      </w:r>
      <w:r>
        <w:rPr>
          <w:spacing w:val="-1"/>
          <w:sz w:val="21"/>
        </w:rPr>
        <w:t xml:space="preserve"> </w:t>
      </w:r>
      <w:r>
        <w:rPr>
          <w:sz w:val="21"/>
        </w:rPr>
        <w:t>patients</w:t>
      </w:r>
      <w:r>
        <w:rPr>
          <w:spacing w:val="3"/>
          <w:sz w:val="21"/>
        </w:rPr>
        <w:t xml:space="preserve"> </w:t>
      </w:r>
      <w:r>
        <w:rPr>
          <w:sz w:val="21"/>
        </w:rPr>
        <w:t>who</w:t>
      </w:r>
      <w:r>
        <w:rPr>
          <w:spacing w:val="-1"/>
          <w:sz w:val="21"/>
        </w:rPr>
        <w:t xml:space="preserve"> </w:t>
      </w:r>
      <w:r>
        <w:rPr>
          <w:sz w:val="21"/>
        </w:rPr>
        <w:t>wish to</w:t>
      </w:r>
      <w:r>
        <w:rPr>
          <w:spacing w:val="1"/>
          <w:sz w:val="21"/>
        </w:rPr>
        <w:t xml:space="preserve"> </w:t>
      </w:r>
      <w:r>
        <w:rPr>
          <w:sz w:val="21"/>
        </w:rPr>
        <w:t>die.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18"/>
        </w:numPr>
        <w:tabs>
          <w:tab w:val="left" w:pos="1100"/>
        </w:tabs>
        <w:spacing w:before="178" w:after="0" w:line="309" w:lineRule="auto"/>
        <w:ind w:left="1099" w:right="236" w:hanging="420"/>
        <w:jc w:val="both"/>
        <w:rPr>
          <w:sz w:val="21"/>
        </w:rPr>
      </w:pPr>
      <w:r>
        <w:rPr>
          <w:sz w:val="21"/>
        </w:rPr>
        <w:t>Whether to use tests, other kinds of information, or both in a particular situation depends,</w:t>
      </w:r>
      <w:r>
        <w:rPr>
          <w:spacing w:val="-50"/>
          <w:sz w:val="21"/>
        </w:rPr>
        <w:t xml:space="preserve"> </w:t>
      </w:r>
      <w:r>
        <w:rPr>
          <w:sz w:val="21"/>
        </w:rPr>
        <w:t>therefore, upon the evidence from experience concerning comparative validity and upon</w:t>
      </w:r>
      <w:r>
        <w:rPr>
          <w:spacing w:val="1"/>
          <w:sz w:val="21"/>
        </w:rPr>
        <w:t xml:space="preserve"> </w:t>
      </w:r>
      <w:r>
        <w:rPr>
          <w:sz w:val="21"/>
        </w:rPr>
        <w:t>such</w:t>
      </w:r>
      <w:r>
        <w:rPr>
          <w:spacing w:val="-2"/>
          <w:sz w:val="21"/>
        </w:rPr>
        <w:t xml:space="preserve"> </w:t>
      </w:r>
      <w:r>
        <w:rPr>
          <w:sz w:val="21"/>
        </w:rPr>
        <w:t>factors as costs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availability.</w:t>
      </w:r>
    </w:p>
    <w:p>
      <w:pPr>
        <w:spacing w:after="0" w:line="309" w:lineRule="auto"/>
        <w:jc w:val="both"/>
        <w:rPr>
          <w:sz w:val="21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8"/>
        <w:rPr>
          <w:sz w:val="11"/>
        </w:rPr>
      </w:pPr>
      <w:r>
        <w:pict>
          <v:shape id="_x0000_s1078" o:spid="_x0000_s1078" o:spt="136" type="#_x0000_t136" style="position:absolute;left:0pt;margin-left:143.6pt;margin-top:606.3pt;height:36pt;width:468.05pt;mso-position-horizontal-relative:page;mso-position-vertical-relative:page;rotation:20643840f;z-index:-25162137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79" o:spid="_x0000_s1079" o:spt="136" type="#_x0000_t136" style="position:absolute;left:0pt;margin-left:258.9pt;margin-top:624.15pt;height:36pt;width:324pt;mso-position-horizontal-relative:page;mso-position-vertical-relative:page;rotation:20643840f;z-index:25166848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2"/>
      </w:pPr>
      <w:bookmarkStart w:id="22" w:name="_TOC_250011"/>
      <w:bookmarkEnd w:id="22"/>
      <w:r>
        <w:t>第五课 接近尾声的凯旋—状语和状语从句</w:t>
      </w:r>
    </w:p>
    <w:p>
      <w:pPr>
        <w:pStyle w:val="4"/>
        <w:rPr>
          <w:rFonts w:ascii="宋体"/>
          <w:sz w:val="28"/>
        </w:rPr>
      </w:pPr>
    </w:p>
    <w:p>
      <w:pPr>
        <w:pStyle w:val="4"/>
        <w:spacing w:before="3"/>
        <w:rPr>
          <w:rFonts w:ascii="宋体"/>
          <w:sz w:val="22"/>
        </w:rPr>
      </w:pPr>
    </w:p>
    <w:p>
      <w:pPr>
        <w:pStyle w:val="3"/>
        <w:numPr>
          <w:ilvl w:val="0"/>
          <w:numId w:val="1"/>
        </w:numPr>
        <w:tabs>
          <w:tab w:val="left" w:pos="620"/>
        </w:tabs>
        <w:spacing w:before="0" w:after="0" w:line="240" w:lineRule="auto"/>
        <w:ind w:left="620" w:right="0" w:hanging="361"/>
        <w:jc w:val="left"/>
      </w:pPr>
      <w:bookmarkStart w:id="23" w:name="_TOC_250010"/>
      <w:bookmarkEnd w:id="23"/>
      <w:r>
        <w:t>形容词和副词的成分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20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形容词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</w:rPr>
      </w:pPr>
    </w:p>
    <w:p>
      <w:pPr>
        <w:pStyle w:val="10"/>
        <w:numPr>
          <w:ilvl w:val="0"/>
          <w:numId w:val="20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副词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4"/>
        <w:rPr>
          <w:rFonts w:ascii="宋体"/>
          <w:sz w:val="26"/>
        </w:rPr>
      </w:pPr>
    </w:p>
    <w:p>
      <w:pPr>
        <w:pStyle w:val="3"/>
        <w:ind w:left="259" w:firstLine="0"/>
      </w:pPr>
      <w:bookmarkStart w:id="24" w:name="_TOC_250009"/>
      <w:bookmarkEnd w:id="24"/>
      <w:r>
        <w:t>二 什么是状语？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21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sz w:val="24"/>
        </w:rPr>
      </w:pPr>
      <w:r>
        <w:rPr>
          <w:rFonts w:hint="eastAsia" w:ascii="宋体" w:eastAsia="宋体"/>
          <w:sz w:val="24"/>
        </w:rPr>
        <w:t>状语的含义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1"/>
        <w:rPr>
          <w:rFonts w:ascii="宋体"/>
          <w:sz w:val="23"/>
        </w:rPr>
      </w:pPr>
    </w:p>
    <w:p>
      <w:pPr>
        <w:pStyle w:val="10"/>
        <w:numPr>
          <w:ilvl w:val="0"/>
          <w:numId w:val="21"/>
        </w:numPr>
        <w:tabs>
          <w:tab w:val="left" w:pos="619"/>
          <w:tab w:val="left" w:pos="620"/>
        </w:tabs>
        <w:spacing w:before="0" w:after="0" w:line="240" w:lineRule="auto"/>
        <w:ind w:left="620" w:right="0" w:hanging="361"/>
        <w:jc w:val="left"/>
        <w:rPr>
          <w:sz w:val="20"/>
        </w:rPr>
      </w:pPr>
      <w:r>
        <w:rPr>
          <w:rFonts w:hint="eastAsia" w:ascii="宋体" w:eastAsia="宋体"/>
          <w:sz w:val="24"/>
        </w:rPr>
        <w:t>状语成分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ind w:left="684"/>
        <w:rPr>
          <w:rFonts w:hint="eastAsia" w:ascii="宋体" w:eastAsia="宋体"/>
        </w:rPr>
      </w:pPr>
      <w:r>
        <w:t>1</w:t>
      </w:r>
      <w:r>
        <w:rPr>
          <w:rFonts w:hint="eastAsia" w:ascii="宋体" w:eastAsia="宋体"/>
        </w:rPr>
        <w:t>）</w:t>
      </w:r>
    </w:p>
    <w:p>
      <w:pPr>
        <w:pStyle w:val="10"/>
        <w:numPr>
          <w:ilvl w:val="1"/>
          <w:numId w:val="21"/>
        </w:numPr>
        <w:tabs>
          <w:tab w:val="left" w:pos="1206"/>
        </w:tabs>
        <w:spacing w:before="56" w:after="0" w:line="295" w:lineRule="auto"/>
        <w:ind w:left="684" w:right="6039" w:firstLine="28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She</w:t>
      </w:r>
      <w:r>
        <w:rPr>
          <w:spacing w:val="-9"/>
          <w:sz w:val="21"/>
        </w:rPr>
        <w:t xml:space="preserve"> </w:t>
      </w:r>
      <w:r>
        <w:rPr>
          <w:sz w:val="21"/>
        </w:rPr>
        <w:t>smiles</w:t>
      </w:r>
      <w:r>
        <w:rPr>
          <w:spacing w:val="-9"/>
          <w:sz w:val="21"/>
        </w:rPr>
        <w:t xml:space="preserve"> </w:t>
      </w:r>
      <w:r>
        <w:rPr>
          <w:sz w:val="21"/>
        </w:rPr>
        <w:t>sweetly.</w:t>
      </w:r>
      <w:r>
        <w:rPr>
          <w:spacing w:val="-50"/>
          <w:sz w:val="21"/>
        </w:rPr>
        <w:t xml:space="preserve"> </w:t>
      </w:r>
      <w:r>
        <w:rPr>
          <w:sz w:val="21"/>
        </w:rPr>
        <w:t>2</w:t>
      </w:r>
      <w:r>
        <w:rPr>
          <w:rFonts w:hint="eastAsia" w:ascii="宋体" w:hAnsi="宋体" w:eastAsia="宋体"/>
          <w:sz w:val="21"/>
        </w:rPr>
        <w:t>）</w:t>
      </w:r>
    </w:p>
    <w:p>
      <w:pPr>
        <w:pStyle w:val="10"/>
        <w:numPr>
          <w:ilvl w:val="1"/>
          <w:numId w:val="21"/>
        </w:numPr>
        <w:tabs>
          <w:tab w:val="left" w:pos="1206"/>
        </w:tabs>
        <w:spacing w:before="0" w:after="0" w:line="295" w:lineRule="auto"/>
        <w:ind w:left="684" w:right="5751" w:firstLine="28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I tried again and again.</w:t>
      </w:r>
      <w:r>
        <w:rPr>
          <w:spacing w:val="-50"/>
          <w:sz w:val="21"/>
        </w:rPr>
        <w:t xml:space="preserve"> </w:t>
      </w:r>
      <w:r>
        <w:rPr>
          <w:sz w:val="21"/>
        </w:rPr>
        <w:t>3</w:t>
      </w:r>
      <w:r>
        <w:rPr>
          <w:rFonts w:hint="eastAsia" w:ascii="宋体" w:hAnsi="宋体" w:eastAsia="宋体"/>
          <w:sz w:val="21"/>
        </w:rPr>
        <w:t>）</w:t>
      </w:r>
    </w:p>
    <w:p>
      <w:pPr>
        <w:pStyle w:val="10"/>
        <w:numPr>
          <w:ilvl w:val="1"/>
          <w:numId w:val="21"/>
        </w:numPr>
        <w:tabs>
          <w:tab w:val="left" w:pos="1206"/>
        </w:tabs>
        <w:spacing w:before="0" w:after="0" w:line="295" w:lineRule="auto"/>
        <w:ind w:left="684" w:right="5225" w:firstLine="28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He runs fast like a crazy dog.</w:t>
      </w:r>
      <w:r>
        <w:rPr>
          <w:spacing w:val="-50"/>
          <w:sz w:val="21"/>
        </w:rPr>
        <w:t xml:space="preserve"> </w:t>
      </w:r>
      <w:r>
        <w:rPr>
          <w:sz w:val="21"/>
        </w:rPr>
        <w:t>4</w:t>
      </w:r>
      <w:r>
        <w:rPr>
          <w:rFonts w:hint="eastAsia" w:ascii="宋体" w:hAnsi="宋体" w:eastAsia="宋体"/>
          <w:sz w:val="21"/>
        </w:rPr>
        <w:t>）</w:t>
      </w:r>
    </w:p>
    <w:p>
      <w:pPr>
        <w:pStyle w:val="10"/>
        <w:numPr>
          <w:ilvl w:val="1"/>
          <w:numId w:val="21"/>
        </w:numPr>
        <w:tabs>
          <w:tab w:val="left" w:pos="1206"/>
        </w:tabs>
        <w:spacing w:before="0" w:after="0" w:line="295" w:lineRule="auto"/>
        <w:ind w:left="684" w:right="6164" w:firstLine="28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He leaves, crying.</w:t>
      </w:r>
      <w:r>
        <w:rPr>
          <w:spacing w:val="-50"/>
          <w:sz w:val="21"/>
        </w:rPr>
        <w:t xml:space="preserve"> </w:t>
      </w:r>
      <w:r>
        <w:rPr>
          <w:sz w:val="21"/>
        </w:rPr>
        <w:t>5</w:t>
      </w:r>
      <w:r>
        <w:rPr>
          <w:rFonts w:hint="eastAsia" w:ascii="宋体" w:hAnsi="宋体" w:eastAsia="宋体"/>
          <w:sz w:val="21"/>
        </w:rPr>
        <w:t>）</w:t>
      </w:r>
    </w:p>
    <w:p>
      <w:pPr>
        <w:pStyle w:val="10"/>
        <w:numPr>
          <w:ilvl w:val="1"/>
          <w:numId w:val="21"/>
        </w:numPr>
        <w:tabs>
          <w:tab w:val="left" w:pos="1206"/>
        </w:tabs>
        <w:spacing w:before="0" w:after="0" w:line="238" w:lineRule="exact"/>
        <w:ind w:left="1205" w:right="0" w:hanging="239"/>
        <w:jc w:val="left"/>
        <w:rPr>
          <w:sz w:val="21"/>
        </w:rPr>
      </w:pP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return the book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soon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have read</w:t>
      </w:r>
      <w:r>
        <w:rPr>
          <w:spacing w:val="-2"/>
          <w:sz w:val="21"/>
        </w:rPr>
        <w:t xml:space="preserve"> </w:t>
      </w:r>
      <w:r>
        <w:rPr>
          <w:sz w:val="21"/>
        </w:rPr>
        <w:t>it.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21"/>
        </w:numPr>
        <w:tabs>
          <w:tab w:val="left" w:pos="679"/>
          <w:tab w:val="left" w:pos="680"/>
        </w:tabs>
        <w:spacing w:before="142" w:after="0" w:line="240" w:lineRule="auto"/>
        <w:ind w:left="680" w:right="0" w:hanging="421"/>
        <w:jc w:val="left"/>
        <w:rPr>
          <w:sz w:val="24"/>
        </w:rPr>
      </w:pPr>
      <w:r>
        <w:rPr>
          <w:rFonts w:hint="eastAsia" w:ascii="宋体" w:eastAsia="宋体"/>
          <w:sz w:val="24"/>
        </w:rPr>
        <w:t>状语的位置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12"/>
        <w:rPr>
          <w:rFonts w:ascii="宋体"/>
          <w:sz w:val="27"/>
        </w:rPr>
      </w:pPr>
    </w:p>
    <w:p>
      <w:pPr>
        <w:pStyle w:val="3"/>
        <w:ind w:left="259" w:firstLine="0"/>
      </w:pPr>
      <w:bookmarkStart w:id="25" w:name="_TOC_250008"/>
      <w:bookmarkEnd w:id="25"/>
      <w:r>
        <w:t>三 状语从句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22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构成</w:t>
      </w:r>
    </w:p>
    <w:p>
      <w:pPr>
        <w:pStyle w:val="4"/>
        <w:spacing w:before="9"/>
        <w:rPr>
          <w:rFonts w:ascii="宋体"/>
          <w:sz w:val="24"/>
        </w:rPr>
      </w:pPr>
    </w:p>
    <w:p>
      <w:pPr>
        <w:pStyle w:val="10"/>
        <w:numPr>
          <w:ilvl w:val="0"/>
          <w:numId w:val="22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引导词的分类标准</w:t>
      </w:r>
    </w:p>
    <w:p>
      <w:pPr>
        <w:spacing w:after="0" w:line="240" w:lineRule="auto"/>
        <w:jc w:val="left"/>
        <w:rPr>
          <w:rFonts w:hint="eastAsia" w:ascii="宋体" w:eastAsia="宋体"/>
          <w:sz w:val="24"/>
        </w:rPr>
        <w:sectPr>
          <w:pgSz w:w="11910" w:h="16840"/>
          <w:pgMar w:top="1620" w:right="1480" w:bottom="1380" w:left="1540" w:header="959" w:footer="1196" w:gutter="0"/>
          <w:cols w:space="720" w:num="1"/>
        </w:sectPr>
      </w:pPr>
    </w:p>
    <w:p>
      <w:pPr>
        <w:pStyle w:val="4"/>
        <w:spacing w:before="8"/>
        <w:rPr>
          <w:rFonts w:ascii="宋体"/>
          <w:sz w:val="18"/>
        </w:rPr>
      </w:pPr>
      <w:r>
        <w:pict>
          <v:shape id="_x0000_s1080" o:spid="_x0000_s1080" o:spt="136" type="#_x0000_t136" style="position:absolute;left:0pt;margin-left:143.6pt;margin-top:606.3pt;height:36pt;width:468.05pt;mso-position-horizontal-relative:page;mso-position-vertical-relative:page;rotation:20643840f;z-index:-25161830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81" o:spid="_x0000_s1081" o:spt="136" type="#_x0000_t136" style="position:absolute;left:0pt;margin-left:258.9pt;margin-top:624.15pt;height:36pt;width:324pt;mso-position-horizontal-relative:page;mso-position-vertical-relative:page;rotation:20643840f;z-index:25166950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10"/>
        <w:numPr>
          <w:ilvl w:val="0"/>
          <w:numId w:val="22"/>
        </w:numPr>
        <w:tabs>
          <w:tab w:val="left" w:pos="620"/>
        </w:tabs>
        <w:spacing w:before="77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九大状语从句</w:t>
      </w:r>
    </w:p>
    <w:p>
      <w:pPr>
        <w:pStyle w:val="10"/>
        <w:numPr>
          <w:ilvl w:val="1"/>
          <w:numId w:val="22"/>
        </w:numPr>
        <w:tabs>
          <w:tab w:val="left" w:pos="1050"/>
        </w:tabs>
        <w:spacing w:before="4" w:after="0" w:line="240" w:lineRule="auto"/>
        <w:ind w:left="1049" w:right="0" w:hanging="371"/>
        <w:jc w:val="left"/>
        <w:rPr>
          <w:sz w:val="22"/>
        </w:rPr>
      </w:pPr>
      <w:r>
        <w:rPr>
          <w:rFonts w:hint="eastAsia" w:ascii="宋体" w:eastAsia="宋体"/>
          <w:sz w:val="24"/>
        </w:rPr>
        <w:t>时间状语从句</w:t>
      </w:r>
    </w:p>
    <w:p>
      <w:pPr>
        <w:pStyle w:val="10"/>
        <w:numPr>
          <w:ilvl w:val="2"/>
          <w:numId w:val="22"/>
        </w:numPr>
        <w:tabs>
          <w:tab w:val="left" w:pos="1309"/>
        </w:tabs>
        <w:spacing w:before="23" w:after="0" w:line="240" w:lineRule="auto"/>
        <w:ind w:left="1308" w:right="0" w:hanging="15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696128" behindDoc="1" locked="0" layoutInCell="1" allowOverlap="1">
            <wp:simplePos x="0" y="0"/>
            <wp:positionH relativeFrom="page">
              <wp:posOffset>1674495</wp:posOffset>
            </wp:positionH>
            <wp:positionV relativeFrom="paragraph">
              <wp:posOffset>30480</wp:posOffset>
            </wp:positionV>
            <wp:extent cx="136525" cy="13652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27"/>
          <w:sz w:val="21"/>
        </w:rPr>
        <w:t xml:space="preserve">. </w:t>
      </w:r>
      <w:r>
        <w:rPr>
          <w:rFonts w:hint="eastAsia" w:ascii="宋体" w:eastAsia="宋体"/>
          <w:sz w:val="21"/>
        </w:rPr>
        <w:t>常见的引导词：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56" w:after="0" w:line="240" w:lineRule="auto"/>
        <w:ind w:left="1940" w:right="0" w:hanging="404"/>
        <w:jc w:val="left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while</w:t>
      </w:r>
      <w:r>
        <w:rPr>
          <w:spacing w:val="2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as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69" w:after="0" w:line="240" w:lineRule="auto"/>
        <w:ind w:left="1940" w:right="0" w:hanging="404"/>
        <w:jc w:val="left"/>
        <w:rPr>
          <w:sz w:val="21"/>
        </w:rPr>
      </w:pPr>
      <w:r>
        <w:rPr>
          <w:sz w:val="21"/>
        </w:rPr>
        <w:t>before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70" w:after="0" w:line="240" w:lineRule="auto"/>
        <w:ind w:left="1940" w:right="0" w:hanging="404"/>
        <w:jc w:val="left"/>
        <w:rPr>
          <w:sz w:val="21"/>
        </w:rPr>
      </w:pPr>
      <w:r>
        <w:rPr>
          <w:sz w:val="21"/>
        </w:rPr>
        <w:t>after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70" w:after="0" w:line="240" w:lineRule="auto"/>
        <w:ind w:left="1940" w:right="0" w:hanging="404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69" w:after="0" w:line="240" w:lineRule="auto"/>
        <w:ind w:left="1940" w:right="0" w:hanging="404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moment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70" w:after="0" w:line="240" w:lineRule="auto"/>
        <w:ind w:left="1940" w:right="0" w:hanging="404"/>
        <w:jc w:val="left"/>
        <w:rPr>
          <w:sz w:val="21"/>
        </w:rPr>
      </w:pP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the time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69" w:after="0" w:line="240" w:lineRule="auto"/>
        <w:ind w:left="1940" w:right="0" w:hanging="404"/>
        <w:jc w:val="left"/>
        <w:rPr>
          <w:sz w:val="21"/>
        </w:rPr>
      </w:pPr>
      <w:r>
        <w:rPr>
          <w:sz w:val="21"/>
        </w:rPr>
        <w:t>until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70" w:after="0" w:line="240" w:lineRule="auto"/>
        <w:ind w:left="1940" w:right="0" w:hanging="404"/>
        <w:jc w:val="left"/>
        <w:rPr>
          <w:sz w:val="21"/>
        </w:rPr>
      </w:pPr>
      <w:r>
        <w:rPr>
          <w:sz w:val="21"/>
        </w:rPr>
        <w:t>not…until</w:t>
      </w:r>
    </w:p>
    <w:p>
      <w:pPr>
        <w:pStyle w:val="4"/>
        <w:rPr>
          <w:sz w:val="32"/>
        </w:rPr>
      </w:pPr>
    </w:p>
    <w:p>
      <w:pPr>
        <w:pStyle w:val="10"/>
        <w:numPr>
          <w:ilvl w:val="2"/>
          <w:numId w:val="22"/>
        </w:numPr>
        <w:tabs>
          <w:tab w:val="left" w:pos="1309"/>
        </w:tabs>
        <w:spacing w:before="1" w:after="0" w:line="240" w:lineRule="auto"/>
        <w:ind w:left="1308" w:right="0" w:hanging="14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1674495</wp:posOffset>
            </wp:positionH>
            <wp:positionV relativeFrom="paragraph">
              <wp:posOffset>16510</wp:posOffset>
            </wp:positionV>
            <wp:extent cx="136525" cy="136525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27"/>
          <w:sz w:val="21"/>
        </w:rPr>
        <w:t xml:space="preserve">. </w:t>
      </w:r>
      <w:r>
        <w:rPr>
          <w:rFonts w:hint="eastAsia" w:ascii="宋体" w:eastAsia="宋体"/>
          <w:sz w:val="21"/>
        </w:rPr>
        <w:t>状语从句的时态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1596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43" w:after="0" w:line="240" w:lineRule="auto"/>
        <w:ind w:left="1940" w:right="0" w:hanging="40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当爱来临的时候我要牵住她的手。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0" w:after="0" w:line="240" w:lineRule="auto"/>
        <w:ind w:left="1940" w:right="0" w:hanging="40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当爱来临的时候，我没有牵到她的手。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2"/>
          <w:numId w:val="22"/>
        </w:numPr>
        <w:tabs>
          <w:tab w:val="left" w:pos="1309"/>
        </w:tabs>
        <w:spacing w:before="0" w:after="0" w:line="240" w:lineRule="auto"/>
        <w:ind w:left="1308" w:right="0" w:hanging="149"/>
        <w:jc w:val="left"/>
        <w:rPr>
          <w:b/>
          <w:sz w:val="21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1674495</wp:posOffset>
            </wp:positionH>
            <wp:positionV relativeFrom="paragraph">
              <wp:posOffset>15875</wp:posOffset>
            </wp:positionV>
            <wp:extent cx="136525" cy="13652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28"/>
          <w:sz w:val="21"/>
        </w:rPr>
        <w:t xml:space="preserve">. </w:t>
      </w:r>
      <w:r>
        <w:rPr>
          <w:rFonts w:hint="eastAsia" w:ascii="宋体" w:hAnsi="宋体" w:eastAsia="宋体"/>
          <w:spacing w:val="-19"/>
          <w:sz w:val="21"/>
        </w:rPr>
        <w:t xml:space="preserve">区别 </w:t>
      </w:r>
      <w:r>
        <w:rPr>
          <w:b/>
          <w:spacing w:val="-1"/>
          <w:sz w:val="21"/>
        </w:rPr>
        <w:t>until</w:t>
      </w:r>
      <w:r>
        <w:rPr>
          <w:b/>
          <w:spacing w:val="4"/>
          <w:sz w:val="21"/>
        </w:rPr>
        <w:t xml:space="preserve"> </w:t>
      </w:r>
      <w:r>
        <w:rPr>
          <w:rFonts w:hint="eastAsia" w:ascii="宋体" w:hAnsi="宋体" w:eastAsia="宋体"/>
          <w:spacing w:val="-25"/>
          <w:sz w:val="21"/>
        </w:rPr>
        <w:t xml:space="preserve">和 </w:t>
      </w:r>
      <w:r>
        <w:rPr>
          <w:b/>
          <w:spacing w:val="-1"/>
          <w:sz w:val="21"/>
        </w:rPr>
        <w:t>not…until</w:t>
      </w:r>
    </w:p>
    <w:p>
      <w:pPr>
        <w:pStyle w:val="4"/>
        <w:rPr>
          <w:b/>
          <w:sz w:val="22"/>
        </w:rPr>
      </w:pPr>
    </w:p>
    <w:p>
      <w:pPr>
        <w:pStyle w:val="4"/>
        <w:rPr>
          <w:b/>
          <w:sz w:val="22"/>
        </w:rPr>
      </w:pPr>
    </w:p>
    <w:p>
      <w:pPr>
        <w:pStyle w:val="4"/>
        <w:rPr>
          <w:b/>
          <w:sz w:val="22"/>
        </w:rPr>
      </w:pPr>
    </w:p>
    <w:p>
      <w:pPr>
        <w:pStyle w:val="4"/>
        <w:spacing w:before="2"/>
        <w:rPr>
          <w:b/>
          <w:sz w:val="19"/>
        </w:rPr>
      </w:pPr>
    </w:p>
    <w:p>
      <w:pPr>
        <w:pStyle w:val="4"/>
        <w:ind w:left="1534"/>
        <w:rPr>
          <w:rFonts w:hint="eastAsia" w:ascii="宋体" w:eastAsia="宋体"/>
        </w:rPr>
      </w:pPr>
      <w:r>
        <w:rPr>
          <w:rFonts w:hint="eastAsia" w:ascii="宋体" w:eastAsia="宋体"/>
        </w:rPr>
        <w:t>举例：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43" w:after="0" w:line="240" w:lineRule="auto"/>
        <w:ind w:left="1940" w:right="0" w:hanging="40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直到我长大，我才意识到母亲的伟大。</w:t>
      </w:r>
    </w:p>
    <w:p>
      <w:pPr>
        <w:pStyle w:val="4"/>
        <w:spacing w:before="8"/>
        <w:rPr>
          <w:rFonts w:ascii="宋体"/>
          <w:sz w:val="27"/>
        </w:rPr>
      </w:pPr>
    </w:p>
    <w:p>
      <w:pPr>
        <w:pStyle w:val="10"/>
        <w:numPr>
          <w:ilvl w:val="2"/>
          <w:numId w:val="22"/>
        </w:numPr>
        <w:tabs>
          <w:tab w:val="left" w:pos="1309"/>
        </w:tabs>
        <w:spacing w:before="1" w:after="0" w:line="240" w:lineRule="auto"/>
        <w:ind w:left="1308" w:right="0" w:hanging="150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1674495</wp:posOffset>
            </wp:positionH>
            <wp:positionV relativeFrom="paragraph">
              <wp:posOffset>16510</wp:posOffset>
            </wp:positionV>
            <wp:extent cx="136525" cy="136525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613" cy="13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28"/>
          <w:sz w:val="21"/>
        </w:rPr>
        <w:t xml:space="preserve">. </w:t>
      </w:r>
      <w:r>
        <w:rPr>
          <w:b/>
          <w:sz w:val="21"/>
        </w:rPr>
        <w:t>when</w:t>
      </w:r>
      <w:r>
        <w:rPr>
          <w:b/>
          <w:spacing w:val="-1"/>
          <w:sz w:val="21"/>
        </w:rPr>
        <w:t xml:space="preserve"> </w:t>
      </w:r>
      <w:r>
        <w:rPr>
          <w:rFonts w:hint="eastAsia" w:ascii="宋体" w:eastAsia="宋体"/>
          <w:sz w:val="21"/>
        </w:rPr>
        <w:t>引导的时间状语从句省略的情况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153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3"/>
          <w:numId w:val="22"/>
        </w:numPr>
        <w:tabs>
          <w:tab w:val="left" w:pos="1939"/>
          <w:tab w:val="left" w:pos="1940"/>
        </w:tabs>
        <w:spacing w:before="43" w:after="0" w:line="240" w:lineRule="auto"/>
        <w:ind w:left="1940" w:right="0" w:hanging="404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当我是一个小孩子的时候，我喜欢唱歌。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22"/>
        </w:numPr>
        <w:tabs>
          <w:tab w:val="left" w:pos="1050"/>
        </w:tabs>
        <w:spacing w:before="0" w:after="0" w:line="278" w:lineRule="auto"/>
        <w:ind w:left="994" w:right="6415" w:hanging="315"/>
        <w:jc w:val="left"/>
        <w:rPr>
          <w:sz w:val="19"/>
        </w:rPr>
      </w:pPr>
      <w:r>
        <w:rPr>
          <w:rFonts w:hint="eastAsia" w:ascii="宋体" w:eastAsia="宋体"/>
          <w:sz w:val="21"/>
        </w:rPr>
        <w:t>地点状语从句常见的引导词：</w:t>
      </w:r>
    </w:p>
    <w:p>
      <w:pPr>
        <w:pStyle w:val="10"/>
        <w:numPr>
          <w:ilvl w:val="0"/>
          <w:numId w:val="23"/>
        </w:numPr>
        <w:tabs>
          <w:tab w:val="left" w:pos="1387"/>
          <w:tab w:val="left" w:pos="1388"/>
        </w:tabs>
        <w:spacing w:before="13" w:after="0" w:line="240" w:lineRule="auto"/>
        <w:ind w:left="1388" w:right="0" w:hanging="420"/>
        <w:jc w:val="left"/>
        <w:rPr>
          <w:sz w:val="21"/>
        </w:rPr>
      </w:pPr>
      <w:r>
        <w:rPr>
          <w:sz w:val="21"/>
        </w:rPr>
        <w:t>where</w:t>
      </w:r>
    </w:p>
    <w:p>
      <w:pPr>
        <w:pStyle w:val="4"/>
        <w:rPr>
          <w:sz w:val="32"/>
        </w:rPr>
      </w:pPr>
    </w:p>
    <w:p>
      <w:pPr>
        <w:pStyle w:val="4"/>
        <w:ind w:left="992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0"/>
          <w:numId w:val="23"/>
        </w:numPr>
        <w:tabs>
          <w:tab w:val="left" w:pos="1387"/>
          <w:tab w:val="left" w:pos="1388"/>
        </w:tabs>
        <w:spacing w:before="43" w:after="0" w:line="240" w:lineRule="auto"/>
        <w:ind w:left="1388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这种树在潮湿的地方生长得很好。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0"/>
          <w:numId w:val="24"/>
        </w:numPr>
        <w:tabs>
          <w:tab w:val="left" w:pos="959"/>
        </w:tabs>
        <w:spacing w:before="0" w:after="0" w:line="240" w:lineRule="auto"/>
        <w:ind w:left="958" w:right="0" w:hanging="279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原因状语从句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headerReference r:id="rId10" w:type="default"/>
          <w:footerReference r:id="rId11" w:type="default"/>
          <w:pgSz w:w="11910" w:h="16840"/>
          <w:pgMar w:top="1620" w:right="1480" w:bottom="1720" w:left="1540" w:header="959" w:footer="1533" w:gutter="0"/>
          <w:cols w:space="720" w:num="1"/>
        </w:sectPr>
      </w:pP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35" w:after="0" w:line="240" w:lineRule="auto"/>
        <w:ind w:left="1388" w:right="0" w:hanging="421"/>
        <w:jc w:val="left"/>
        <w:rPr>
          <w:sz w:val="21"/>
        </w:rPr>
      </w:pPr>
      <w:r>
        <w:pict>
          <v:shape id="_x0000_s1082" o:spid="_x0000_s1082" o:spt="136" type="#_x0000_t136" style="position:absolute;left:0pt;margin-left:143.6pt;margin-top:606.3pt;height:36pt;width:468.05pt;mso-position-horizontal-relative:page;mso-position-vertical-relative:page;rotation:20643840f;z-index:-25161728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83" o:spid="_x0000_s1083" o:spt="136" type="#_x0000_t136" style="position:absolute;left:0pt;margin-left:258.9pt;margin-top:624.15pt;height:36pt;width:324pt;mso-position-horizontal-relative:page;mso-position-vertical-relative:page;rotation:20643840f;z-index:25167052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sz w:val="21"/>
        </w:rPr>
        <w:t>because</w:t>
      </w: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69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as</w:t>
      </w: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70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69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70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seeing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69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considering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70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now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70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given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4"/>
        </w:numPr>
        <w:tabs>
          <w:tab w:val="left" w:pos="1387"/>
          <w:tab w:val="left" w:pos="1388"/>
        </w:tabs>
        <w:spacing w:before="128" w:after="0" w:line="240" w:lineRule="auto"/>
        <w:ind w:left="1388" w:right="0" w:hanging="421"/>
        <w:jc w:val="left"/>
        <w:rPr>
          <w:sz w:val="21"/>
        </w:rPr>
      </w:pPr>
      <w:r>
        <w:rPr>
          <w:sz w:val="21"/>
        </w:rPr>
        <w:t>for</w:t>
      </w: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4"/>
        </w:numPr>
        <w:tabs>
          <w:tab w:val="left" w:pos="1392"/>
          <w:tab w:val="left" w:pos="1393"/>
        </w:tabs>
        <w:spacing w:before="129" w:after="0" w:line="240" w:lineRule="auto"/>
        <w:ind w:left="1392" w:right="0" w:hanging="418"/>
        <w:jc w:val="left"/>
        <w:rPr>
          <w:sz w:val="21"/>
        </w:rPr>
      </w:pPr>
      <w:r>
        <w:rPr>
          <w:sz w:val="21"/>
        </w:rPr>
        <w:t>because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</w:p>
    <w:p>
      <w:pPr>
        <w:pStyle w:val="10"/>
        <w:numPr>
          <w:ilvl w:val="1"/>
          <w:numId w:val="24"/>
        </w:numPr>
        <w:tabs>
          <w:tab w:val="left" w:pos="1392"/>
          <w:tab w:val="left" w:pos="1393"/>
        </w:tabs>
        <w:spacing w:before="70" w:after="0" w:line="240" w:lineRule="auto"/>
        <w:ind w:left="1392" w:right="0" w:hanging="418"/>
        <w:jc w:val="left"/>
        <w:rPr>
          <w:sz w:val="21"/>
        </w:rPr>
      </w:pPr>
      <w:r>
        <w:rPr>
          <w:sz w:val="21"/>
        </w:rPr>
        <w:t>due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</w:p>
    <w:p>
      <w:pPr>
        <w:pStyle w:val="10"/>
        <w:numPr>
          <w:ilvl w:val="1"/>
          <w:numId w:val="24"/>
        </w:numPr>
        <w:tabs>
          <w:tab w:val="left" w:pos="1392"/>
          <w:tab w:val="left" w:pos="1393"/>
        </w:tabs>
        <w:spacing w:before="69" w:after="0" w:line="240" w:lineRule="auto"/>
        <w:ind w:left="1392" w:right="0" w:hanging="418"/>
        <w:jc w:val="left"/>
        <w:rPr>
          <w:sz w:val="21"/>
        </w:rPr>
      </w:pPr>
      <w:r>
        <w:rPr>
          <w:sz w:val="21"/>
        </w:rPr>
        <w:t>owing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</w:p>
    <w:p>
      <w:pPr>
        <w:pStyle w:val="10"/>
        <w:numPr>
          <w:ilvl w:val="1"/>
          <w:numId w:val="24"/>
        </w:numPr>
        <w:tabs>
          <w:tab w:val="left" w:pos="1392"/>
          <w:tab w:val="left" w:pos="1393"/>
        </w:tabs>
        <w:spacing w:before="70" w:after="0" w:line="240" w:lineRule="auto"/>
        <w:ind w:left="1392" w:right="0" w:hanging="418"/>
        <w:jc w:val="left"/>
        <w:rPr>
          <w:sz w:val="21"/>
        </w:rPr>
      </w:pPr>
      <w:r>
        <w:rPr>
          <w:sz w:val="21"/>
        </w:rPr>
        <w:t>thanks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</w:p>
    <w:p>
      <w:pPr>
        <w:pStyle w:val="10"/>
        <w:numPr>
          <w:ilvl w:val="1"/>
          <w:numId w:val="24"/>
        </w:numPr>
        <w:tabs>
          <w:tab w:val="left" w:pos="1392"/>
          <w:tab w:val="left" w:pos="1393"/>
        </w:tabs>
        <w:spacing w:before="69" w:after="0" w:line="240" w:lineRule="auto"/>
        <w:ind w:left="1392" w:right="0" w:hanging="418"/>
        <w:jc w:val="left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the sake of</w:t>
      </w:r>
    </w:p>
    <w:p>
      <w:pPr>
        <w:pStyle w:val="10"/>
        <w:numPr>
          <w:ilvl w:val="1"/>
          <w:numId w:val="24"/>
        </w:numPr>
        <w:tabs>
          <w:tab w:val="left" w:pos="1392"/>
          <w:tab w:val="left" w:pos="1393"/>
        </w:tabs>
        <w:spacing w:before="70" w:after="0" w:line="240" w:lineRule="auto"/>
        <w:ind w:left="1392" w:right="0" w:hanging="418"/>
        <w:jc w:val="left"/>
        <w:rPr>
          <w:sz w:val="21"/>
        </w:rPr>
      </w:pP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a result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</w:p>
    <w:p>
      <w:pPr>
        <w:pStyle w:val="4"/>
        <w:rPr>
          <w:sz w:val="32"/>
        </w:rPr>
      </w:pPr>
    </w:p>
    <w:p>
      <w:pPr>
        <w:pStyle w:val="4"/>
        <w:spacing w:before="1"/>
        <w:ind w:left="967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24"/>
        </w:numPr>
        <w:tabs>
          <w:tab w:val="left" w:pos="1392"/>
          <w:tab w:val="left" w:pos="1393"/>
        </w:tabs>
        <w:spacing w:before="42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因为他粗心，他出了一场事故。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25"/>
        </w:numPr>
        <w:tabs>
          <w:tab w:val="left" w:pos="997"/>
        </w:tabs>
        <w:spacing w:before="0" w:after="0" w:line="278" w:lineRule="auto"/>
        <w:ind w:left="994" w:right="6624" w:hanging="31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目的状语从句常见的引导词</w:t>
      </w:r>
    </w:p>
    <w:p>
      <w:pPr>
        <w:pStyle w:val="10"/>
        <w:numPr>
          <w:ilvl w:val="1"/>
          <w:numId w:val="25"/>
        </w:numPr>
        <w:tabs>
          <w:tab w:val="left" w:pos="1414"/>
          <w:tab w:val="left" w:pos="1415"/>
        </w:tabs>
        <w:spacing w:before="13" w:after="0" w:line="240" w:lineRule="auto"/>
        <w:ind w:left="1414" w:right="0" w:hanging="421"/>
        <w:jc w:val="left"/>
        <w:rPr>
          <w:sz w:val="21"/>
        </w:rPr>
      </w:pPr>
      <w:r>
        <w:rPr>
          <w:sz w:val="21"/>
        </w:rPr>
        <w:t>so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</w:p>
    <w:p>
      <w:pPr>
        <w:pStyle w:val="10"/>
        <w:numPr>
          <w:ilvl w:val="1"/>
          <w:numId w:val="25"/>
        </w:numPr>
        <w:tabs>
          <w:tab w:val="left" w:pos="1414"/>
          <w:tab w:val="left" w:pos="1415"/>
        </w:tabs>
        <w:spacing w:before="70" w:after="0" w:line="240" w:lineRule="auto"/>
        <w:ind w:left="1414" w:right="0" w:hanging="42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order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</w:p>
    <w:p>
      <w:pPr>
        <w:pStyle w:val="4"/>
        <w:rPr>
          <w:sz w:val="32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2"/>
          <w:numId w:val="25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为了看得更远，我们爬得更高。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0"/>
          <w:numId w:val="25"/>
        </w:numPr>
        <w:tabs>
          <w:tab w:val="left" w:pos="1040"/>
        </w:tabs>
        <w:spacing w:before="0" w:after="0" w:line="278" w:lineRule="auto"/>
        <w:ind w:left="1095" w:right="6526" w:hanging="41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结果状语从句常见的引导词</w:t>
      </w:r>
    </w:p>
    <w:p>
      <w:pPr>
        <w:pStyle w:val="10"/>
        <w:numPr>
          <w:ilvl w:val="1"/>
          <w:numId w:val="25"/>
        </w:numPr>
        <w:tabs>
          <w:tab w:val="left" w:pos="1522"/>
          <w:tab w:val="left" w:pos="1523"/>
        </w:tabs>
        <w:spacing w:before="13" w:after="0" w:line="240" w:lineRule="auto"/>
        <w:ind w:left="1522" w:right="0" w:hanging="421"/>
        <w:jc w:val="left"/>
        <w:rPr>
          <w:sz w:val="21"/>
        </w:rPr>
      </w:pPr>
      <w:r>
        <w:rPr>
          <w:sz w:val="21"/>
        </w:rPr>
        <w:t>so…that</w:t>
      </w:r>
    </w:p>
    <w:p>
      <w:pPr>
        <w:pStyle w:val="10"/>
        <w:numPr>
          <w:ilvl w:val="1"/>
          <w:numId w:val="25"/>
        </w:numPr>
        <w:tabs>
          <w:tab w:val="left" w:pos="1522"/>
          <w:tab w:val="left" w:pos="1523"/>
        </w:tabs>
        <w:spacing w:before="69" w:after="0" w:line="240" w:lineRule="auto"/>
        <w:ind w:left="1522" w:right="0" w:hanging="421"/>
        <w:jc w:val="left"/>
        <w:rPr>
          <w:sz w:val="21"/>
        </w:rPr>
      </w:pPr>
      <w:r>
        <w:rPr>
          <w:sz w:val="21"/>
        </w:rPr>
        <w:t>such…that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75"/>
        <w:ind w:left="1095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25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今天很热，我都穿上裙子了。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25"/>
        </w:numPr>
        <w:tabs>
          <w:tab w:val="left" w:pos="1519"/>
          <w:tab w:val="left" w:pos="1520"/>
        </w:tabs>
        <w:spacing w:before="0" w:after="0" w:line="240" w:lineRule="auto"/>
        <w:ind w:left="1520" w:right="0" w:hanging="409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我妈妈很善良，她受到所有员工的尊重。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25"/>
        </w:numPr>
        <w:tabs>
          <w:tab w:val="left" w:pos="1100"/>
        </w:tabs>
        <w:spacing w:before="0" w:after="0" w:line="240" w:lineRule="auto"/>
        <w:ind w:left="1099" w:right="0" w:hanging="31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让步状语从句</w:t>
      </w:r>
    </w:p>
    <w:p>
      <w:pPr>
        <w:spacing w:after="0" w:line="240" w:lineRule="auto"/>
        <w:jc w:val="left"/>
        <w:rPr>
          <w:rFonts w:hint="eastAsia" w:ascii="宋体" w:eastAsia="宋体"/>
          <w:sz w:val="21"/>
        </w:rPr>
        <w:sectPr>
          <w:pgSz w:w="11910" w:h="16840"/>
          <w:pgMar w:top="1620" w:right="1480" w:bottom="1720" w:left="1540" w:header="959" w:footer="1533" w:gutter="0"/>
          <w:cols w:space="720" w:num="1"/>
        </w:sectPr>
      </w:pPr>
    </w:p>
    <w:p>
      <w:pPr>
        <w:pStyle w:val="10"/>
        <w:numPr>
          <w:ilvl w:val="1"/>
          <w:numId w:val="25"/>
        </w:numPr>
        <w:tabs>
          <w:tab w:val="left" w:pos="1519"/>
          <w:tab w:val="left" w:pos="1520"/>
        </w:tabs>
        <w:spacing w:before="35" w:after="0" w:line="240" w:lineRule="auto"/>
        <w:ind w:left="1520" w:right="0" w:hanging="485"/>
        <w:jc w:val="left"/>
        <w:rPr>
          <w:sz w:val="21"/>
        </w:rPr>
      </w:pPr>
      <w:r>
        <w:pict>
          <v:shape id="_x0000_s1084" o:spid="_x0000_s1084" o:spt="136" type="#_x0000_t136" style="position:absolute;left:0pt;margin-left:143.6pt;margin-top:606.3pt;height:36pt;width:468.05pt;mso-position-horizontal-relative:page;mso-position-vertical-relative:page;rotation:20643840f;z-index:-25161625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85" o:spid="_x0000_s1085" o:spt="136" type="#_x0000_t136" style="position:absolute;left:0pt;margin-left:258.9pt;margin-top:624.15pt;height:36pt;width:324pt;mso-position-horizontal-relative:page;mso-position-vertical-relative:page;rotation:20643840f;z-index:25167155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sz w:val="21"/>
        </w:rPr>
        <w:t>although</w:t>
      </w:r>
    </w:p>
    <w:p>
      <w:pPr>
        <w:pStyle w:val="10"/>
        <w:numPr>
          <w:ilvl w:val="1"/>
          <w:numId w:val="25"/>
        </w:numPr>
        <w:tabs>
          <w:tab w:val="left" w:pos="1519"/>
          <w:tab w:val="left" w:pos="1520"/>
        </w:tabs>
        <w:spacing w:before="69" w:after="0" w:line="240" w:lineRule="auto"/>
        <w:ind w:left="1520" w:right="0" w:hanging="485"/>
        <w:jc w:val="left"/>
        <w:rPr>
          <w:sz w:val="21"/>
        </w:rPr>
      </w:pPr>
      <w:r>
        <w:rPr>
          <w:sz w:val="21"/>
        </w:rPr>
        <w:t>though</w:t>
      </w:r>
    </w:p>
    <w:p>
      <w:pPr>
        <w:pStyle w:val="10"/>
        <w:numPr>
          <w:ilvl w:val="1"/>
          <w:numId w:val="25"/>
        </w:numPr>
        <w:tabs>
          <w:tab w:val="left" w:pos="1519"/>
          <w:tab w:val="left" w:pos="1520"/>
        </w:tabs>
        <w:spacing w:before="70" w:after="0" w:line="240" w:lineRule="auto"/>
        <w:ind w:left="1520" w:right="0" w:hanging="485"/>
        <w:jc w:val="left"/>
        <w:rPr>
          <w:sz w:val="21"/>
        </w:rPr>
      </w:pPr>
      <w:r>
        <w:rPr>
          <w:sz w:val="21"/>
        </w:rPr>
        <w:t>even</w:t>
      </w:r>
      <w:r>
        <w:rPr>
          <w:spacing w:val="-3"/>
          <w:sz w:val="21"/>
        </w:rPr>
        <w:t xml:space="preserve"> </w:t>
      </w:r>
      <w:r>
        <w:rPr>
          <w:sz w:val="21"/>
        </w:rPr>
        <w:t>though</w:t>
      </w:r>
    </w:p>
    <w:p>
      <w:pPr>
        <w:pStyle w:val="10"/>
        <w:numPr>
          <w:ilvl w:val="1"/>
          <w:numId w:val="25"/>
        </w:numPr>
        <w:tabs>
          <w:tab w:val="left" w:pos="1519"/>
          <w:tab w:val="left" w:pos="1520"/>
        </w:tabs>
        <w:spacing w:before="69" w:after="0" w:line="240" w:lineRule="auto"/>
        <w:ind w:left="1520" w:right="0" w:hanging="485"/>
        <w:jc w:val="left"/>
        <w:rPr>
          <w:sz w:val="21"/>
        </w:rPr>
      </w:pPr>
      <w:r>
        <w:rPr>
          <w:sz w:val="21"/>
        </w:rPr>
        <w:t>even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</w:p>
    <w:p>
      <w:pPr>
        <w:pStyle w:val="10"/>
        <w:numPr>
          <w:ilvl w:val="1"/>
          <w:numId w:val="25"/>
        </w:numPr>
        <w:tabs>
          <w:tab w:val="left" w:pos="1519"/>
          <w:tab w:val="left" w:pos="1520"/>
        </w:tabs>
        <w:spacing w:before="70" w:after="0" w:line="240" w:lineRule="auto"/>
        <w:ind w:left="1520" w:right="0" w:hanging="485"/>
        <w:jc w:val="left"/>
        <w:rPr>
          <w:sz w:val="21"/>
        </w:rPr>
      </w:pPr>
      <w:r>
        <w:rPr>
          <w:sz w:val="21"/>
        </w:rPr>
        <w:t>as</w:t>
      </w:r>
    </w:p>
    <w:p>
      <w:pPr>
        <w:pStyle w:val="10"/>
        <w:numPr>
          <w:ilvl w:val="1"/>
          <w:numId w:val="25"/>
        </w:numPr>
        <w:tabs>
          <w:tab w:val="left" w:pos="1519"/>
          <w:tab w:val="left" w:pos="1520"/>
        </w:tabs>
        <w:spacing w:before="69" w:after="0" w:line="240" w:lineRule="auto"/>
        <w:ind w:left="1520" w:right="0" w:hanging="485"/>
        <w:jc w:val="left"/>
        <w:rPr>
          <w:sz w:val="21"/>
        </w:rPr>
      </w:pPr>
      <w:r>
        <w:rPr>
          <w:sz w:val="21"/>
        </w:rPr>
        <w:t>while</w:t>
      </w:r>
    </w:p>
    <w:p>
      <w:pPr>
        <w:pStyle w:val="4"/>
        <w:spacing w:before="1"/>
        <w:rPr>
          <w:sz w:val="32"/>
        </w:rPr>
      </w:pPr>
    </w:p>
    <w:p>
      <w:pPr>
        <w:spacing w:before="0"/>
        <w:ind w:left="994" w:right="0" w:firstLine="0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while</w:t>
      </w:r>
      <w:r>
        <w:rPr>
          <w:b/>
          <w:spacing w:val="-1"/>
          <w:sz w:val="21"/>
        </w:rPr>
        <w:t xml:space="preserve"> </w:t>
      </w:r>
      <w:r>
        <w:rPr>
          <w:rFonts w:hint="eastAsia" w:ascii="宋体" w:eastAsia="宋体"/>
          <w:sz w:val="21"/>
        </w:rPr>
        <w:t>的特殊用法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spacing w:before="0"/>
        <w:ind w:left="994" w:right="0" w:firstLine="0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 xml:space="preserve">as </w:t>
      </w:r>
      <w:r>
        <w:rPr>
          <w:rFonts w:hint="eastAsia" w:ascii="宋体" w:eastAsia="宋体"/>
          <w:sz w:val="21"/>
        </w:rPr>
        <w:t>的部分倒装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99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0"/>
          <w:numId w:val="26"/>
        </w:numPr>
        <w:tabs>
          <w:tab w:val="left" w:pos="1519"/>
          <w:tab w:val="left" w:pos="1520"/>
        </w:tabs>
        <w:spacing w:before="43" w:after="0" w:line="240" w:lineRule="auto"/>
        <w:ind w:left="1520" w:right="0" w:hanging="553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虽然我很丑，但是我很温柔。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26"/>
        </w:numPr>
        <w:tabs>
          <w:tab w:val="left" w:pos="1392"/>
          <w:tab w:val="left" w:pos="1393"/>
        </w:tabs>
        <w:spacing w:before="1" w:after="0" w:line="278" w:lineRule="auto"/>
        <w:ind w:left="1392" w:right="319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虽然这个图表看起来很简单，它背后的观点是很深刻的—国货越来越受国人欢</w:t>
      </w:r>
      <w:r>
        <w:rPr>
          <w:rFonts w:hint="eastAsia" w:ascii="宋体" w:hAnsi="宋体" w:eastAsia="宋体"/>
          <w:spacing w:val="87"/>
          <w:w w:val="95"/>
          <w:sz w:val="21"/>
        </w:rPr>
        <w:t xml:space="preserve"> </w:t>
      </w:r>
      <w:r>
        <w:rPr>
          <w:rFonts w:hint="eastAsia" w:ascii="宋体" w:hAnsi="宋体" w:eastAsia="宋体"/>
          <w:sz w:val="21"/>
        </w:rPr>
        <w:t>迎了。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8"/>
        <w:rPr>
          <w:rFonts w:ascii="宋体"/>
          <w:sz w:val="28"/>
        </w:rPr>
      </w:pPr>
    </w:p>
    <w:p>
      <w:pPr>
        <w:pStyle w:val="4"/>
        <w:ind w:left="994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0"/>
          <w:numId w:val="26"/>
        </w:numPr>
        <w:tabs>
          <w:tab w:val="left" w:pos="1392"/>
          <w:tab w:val="left" w:pos="1393"/>
        </w:tabs>
        <w:spacing w:before="43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养宠物能够培养孩子的爱心，虽然它们会给家人和邻居造成伤害。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25"/>
        </w:numPr>
        <w:tabs>
          <w:tab w:val="left" w:pos="997"/>
        </w:tabs>
        <w:spacing w:before="0" w:after="0" w:line="278" w:lineRule="auto"/>
        <w:ind w:left="994" w:right="6624" w:hanging="31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方式状语从句常见的引导词</w:t>
      </w:r>
    </w:p>
    <w:p>
      <w:pPr>
        <w:pStyle w:val="10"/>
        <w:numPr>
          <w:ilvl w:val="1"/>
          <w:numId w:val="25"/>
        </w:numPr>
        <w:tabs>
          <w:tab w:val="left" w:pos="1498"/>
          <w:tab w:val="left" w:pos="1499"/>
        </w:tabs>
        <w:spacing w:before="13" w:after="0" w:line="240" w:lineRule="auto"/>
        <w:ind w:left="1498" w:right="0" w:hanging="532"/>
        <w:jc w:val="left"/>
        <w:rPr>
          <w:sz w:val="21"/>
        </w:rPr>
      </w:pPr>
      <w:r>
        <w:rPr>
          <w:sz w:val="21"/>
        </w:rPr>
        <w:t>as</w:t>
      </w:r>
    </w:p>
    <w:p>
      <w:pPr>
        <w:pStyle w:val="10"/>
        <w:numPr>
          <w:ilvl w:val="1"/>
          <w:numId w:val="25"/>
        </w:numPr>
        <w:tabs>
          <w:tab w:val="left" w:pos="1498"/>
          <w:tab w:val="left" w:pos="1499"/>
        </w:tabs>
        <w:spacing w:before="70" w:after="0" w:line="240" w:lineRule="auto"/>
        <w:ind w:left="1498" w:right="0" w:hanging="532"/>
        <w:jc w:val="left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way</w:t>
      </w:r>
    </w:p>
    <w:p>
      <w:pPr>
        <w:pStyle w:val="10"/>
        <w:numPr>
          <w:ilvl w:val="1"/>
          <w:numId w:val="25"/>
        </w:numPr>
        <w:tabs>
          <w:tab w:val="left" w:pos="1498"/>
          <w:tab w:val="left" w:pos="1499"/>
        </w:tabs>
        <w:spacing w:before="69" w:after="0" w:line="240" w:lineRule="auto"/>
        <w:ind w:left="1498" w:right="0" w:hanging="532"/>
        <w:jc w:val="left"/>
        <w:rPr>
          <w:sz w:val="21"/>
        </w:rPr>
      </w:pP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>though</w:t>
      </w: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5"/>
        </w:numPr>
        <w:tabs>
          <w:tab w:val="left" w:pos="1392"/>
          <w:tab w:val="left" w:pos="1393"/>
        </w:tabs>
        <w:spacing w:before="129" w:after="0" w:line="240" w:lineRule="auto"/>
        <w:ind w:left="1392" w:right="0" w:hanging="421"/>
        <w:jc w:val="left"/>
        <w:rPr>
          <w:sz w:val="21"/>
        </w:rPr>
      </w:pPr>
      <w:r>
        <w:rPr>
          <w:sz w:val="21"/>
        </w:rPr>
        <w:t>by/through/by</w:t>
      </w:r>
      <w:r>
        <w:rPr>
          <w:spacing w:val="-1"/>
          <w:sz w:val="21"/>
        </w:rPr>
        <w:t xml:space="preserve"> </w:t>
      </w:r>
      <w:r>
        <w:rPr>
          <w:sz w:val="21"/>
        </w:rPr>
        <w:t>means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</w:p>
    <w:p>
      <w:pPr>
        <w:pStyle w:val="10"/>
        <w:numPr>
          <w:ilvl w:val="1"/>
          <w:numId w:val="25"/>
        </w:numPr>
        <w:tabs>
          <w:tab w:val="left" w:pos="1392"/>
          <w:tab w:val="left" w:pos="1393"/>
        </w:tabs>
        <w:spacing w:before="70" w:after="0" w:line="240" w:lineRule="auto"/>
        <w:ind w:left="1392" w:right="0" w:hanging="421"/>
        <w:jc w:val="left"/>
        <w:rPr>
          <w:sz w:val="21"/>
        </w:rPr>
      </w:pPr>
      <w:r>
        <w:rPr>
          <w:sz w:val="21"/>
        </w:rPr>
        <w:t>in…way/manner</w:t>
      </w:r>
    </w:p>
    <w:p>
      <w:pPr>
        <w:pStyle w:val="4"/>
        <w:rPr>
          <w:sz w:val="32"/>
        </w:rPr>
      </w:pPr>
    </w:p>
    <w:p>
      <w:pPr>
        <w:pStyle w:val="4"/>
        <w:ind w:left="99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25"/>
        </w:numPr>
        <w:tabs>
          <w:tab w:val="left" w:pos="1392"/>
          <w:tab w:val="left" w:pos="1393"/>
        </w:tabs>
        <w:spacing w:before="43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她看起来就像冰做的一样。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25"/>
        </w:numPr>
        <w:tabs>
          <w:tab w:val="left" w:pos="997"/>
        </w:tabs>
        <w:spacing w:before="0" w:after="0" w:line="278" w:lineRule="auto"/>
        <w:ind w:left="994" w:right="6624" w:hanging="31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条件状语从句引导词</w:t>
      </w:r>
    </w:p>
    <w:p>
      <w:pPr>
        <w:pStyle w:val="10"/>
        <w:numPr>
          <w:ilvl w:val="1"/>
          <w:numId w:val="25"/>
        </w:numPr>
        <w:tabs>
          <w:tab w:val="left" w:pos="1392"/>
          <w:tab w:val="left" w:pos="1393"/>
        </w:tabs>
        <w:spacing w:before="13" w:after="0" w:line="240" w:lineRule="auto"/>
        <w:ind w:left="1392" w:right="0" w:hanging="426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</w:p>
    <w:p>
      <w:pPr>
        <w:pStyle w:val="10"/>
        <w:numPr>
          <w:ilvl w:val="1"/>
          <w:numId w:val="25"/>
        </w:numPr>
        <w:tabs>
          <w:tab w:val="left" w:pos="1392"/>
          <w:tab w:val="left" w:pos="1393"/>
        </w:tabs>
        <w:spacing w:before="69" w:after="0" w:line="240" w:lineRule="auto"/>
        <w:ind w:left="1392" w:right="0" w:hanging="426"/>
        <w:jc w:val="left"/>
        <w:rPr>
          <w:sz w:val="21"/>
        </w:rPr>
      </w:pPr>
      <w:r>
        <w:rPr>
          <w:sz w:val="21"/>
        </w:rPr>
        <w:t>supposing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</w:p>
    <w:p>
      <w:pPr>
        <w:spacing w:after="0" w:line="240" w:lineRule="auto"/>
        <w:jc w:val="left"/>
        <w:rPr>
          <w:sz w:val="21"/>
        </w:rPr>
        <w:sectPr>
          <w:headerReference r:id="rId12" w:type="default"/>
          <w:footerReference r:id="rId13" w:type="default"/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10"/>
        <w:numPr>
          <w:ilvl w:val="2"/>
          <w:numId w:val="25"/>
        </w:numPr>
        <w:tabs>
          <w:tab w:val="left" w:pos="1536"/>
          <w:tab w:val="left" w:pos="1537"/>
        </w:tabs>
        <w:spacing w:before="35" w:after="0" w:line="240" w:lineRule="auto"/>
        <w:ind w:left="1536" w:right="0" w:hanging="428"/>
        <w:jc w:val="left"/>
        <w:rPr>
          <w:sz w:val="21"/>
        </w:rPr>
      </w:pPr>
      <w:r>
        <w:pict>
          <v:shape id="_x0000_s1086" o:spid="_x0000_s1086" o:spt="136" type="#_x0000_t136" style="position:absolute;left:0pt;margin-left:143.6pt;margin-top:606.3pt;height:36pt;width:468.05pt;mso-position-horizontal-relative:page;mso-position-vertical-relative:page;rotation:20643840f;z-index:25167155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87" o:spid="_x0000_s1087" o:spt="136" type="#_x0000_t136" style="position:absolute;left:0pt;margin-left:258.9pt;margin-top:624.15pt;height:36pt;width:324pt;mso-position-horizontal-relative:page;mso-position-vertical-relative:page;rotation:20643840f;z-index:25167257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sz w:val="21"/>
        </w:rPr>
        <w:t>if</w:t>
      </w:r>
    </w:p>
    <w:p>
      <w:pPr>
        <w:pStyle w:val="10"/>
        <w:numPr>
          <w:ilvl w:val="2"/>
          <w:numId w:val="25"/>
        </w:numPr>
        <w:tabs>
          <w:tab w:val="left" w:pos="1536"/>
          <w:tab w:val="left" w:pos="1537"/>
        </w:tabs>
        <w:spacing w:before="69" w:after="0" w:line="240" w:lineRule="auto"/>
        <w:ind w:left="1536" w:right="0" w:hanging="428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10"/>
        <w:numPr>
          <w:ilvl w:val="2"/>
          <w:numId w:val="25"/>
        </w:numPr>
        <w:tabs>
          <w:tab w:val="left" w:pos="1536"/>
          <w:tab w:val="left" w:pos="1537"/>
        </w:tabs>
        <w:spacing w:before="70" w:after="0" w:line="240" w:lineRule="auto"/>
        <w:ind w:left="1536" w:right="0" w:hanging="428"/>
        <w:jc w:val="left"/>
        <w:rPr>
          <w:sz w:val="21"/>
        </w:rPr>
      </w:pPr>
      <w:r>
        <w:rPr>
          <w:sz w:val="21"/>
        </w:rPr>
        <w:t>provided</w:t>
      </w:r>
      <w:r>
        <w:rPr>
          <w:spacing w:val="-4"/>
          <w:sz w:val="21"/>
        </w:rPr>
        <w:t xml:space="preserve"> </w:t>
      </w:r>
      <w:r>
        <w:rPr>
          <w:sz w:val="21"/>
        </w:rPr>
        <w:t>that</w:t>
      </w:r>
    </w:p>
    <w:p>
      <w:pPr>
        <w:pStyle w:val="10"/>
        <w:numPr>
          <w:ilvl w:val="2"/>
          <w:numId w:val="25"/>
        </w:numPr>
        <w:tabs>
          <w:tab w:val="left" w:pos="1536"/>
          <w:tab w:val="left" w:pos="1537"/>
        </w:tabs>
        <w:spacing w:before="69" w:after="0" w:line="240" w:lineRule="auto"/>
        <w:ind w:left="1536" w:right="0" w:hanging="428"/>
        <w:jc w:val="left"/>
        <w:rPr>
          <w:sz w:val="21"/>
        </w:rPr>
      </w:pP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long as</w:t>
      </w:r>
    </w:p>
    <w:p>
      <w:pPr>
        <w:pStyle w:val="10"/>
        <w:numPr>
          <w:ilvl w:val="2"/>
          <w:numId w:val="25"/>
        </w:numPr>
        <w:tabs>
          <w:tab w:val="left" w:pos="1536"/>
          <w:tab w:val="left" w:pos="1537"/>
        </w:tabs>
        <w:spacing w:before="70" w:after="0" w:line="240" w:lineRule="auto"/>
        <w:ind w:left="1536" w:right="0" w:hanging="428"/>
        <w:jc w:val="left"/>
        <w:rPr>
          <w:sz w:val="21"/>
        </w:rPr>
      </w:pPr>
      <w:r>
        <w:rPr>
          <w:sz w:val="21"/>
        </w:rPr>
        <w:t>so</w:t>
      </w:r>
      <w:r>
        <w:rPr>
          <w:spacing w:val="-3"/>
          <w:sz w:val="21"/>
        </w:rPr>
        <w:t xml:space="preserve"> </w:t>
      </w:r>
      <w:r>
        <w:rPr>
          <w:sz w:val="21"/>
        </w:rPr>
        <w:t>long as</w:t>
      </w:r>
    </w:p>
    <w:p>
      <w:pPr>
        <w:pStyle w:val="4"/>
        <w:rPr>
          <w:sz w:val="32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2"/>
          <w:numId w:val="25"/>
        </w:numPr>
        <w:tabs>
          <w:tab w:val="left" w:pos="1536"/>
          <w:tab w:val="left" w:pos="1537"/>
        </w:tabs>
        <w:spacing w:before="43" w:after="0" w:line="240" w:lineRule="auto"/>
        <w:ind w:left="1536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只要有一丝希望，我也不会放弃。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0"/>
          <w:numId w:val="25"/>
        </w:numPr>
        <w:tabs>
          <w:tab w:val="left" w:pos="1417"/>
        </w:tabs>
        <w:spacing w:before="0" w:after="0" w:line="278" w:lineRule="auto"/>
        <w:ind w:left="1414" w:right="6204" w:hanging="315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比较状语从句引导词</w:t>
      </w:r>
    </w:p>
    <w:p>
      <w:pPr>
        <w:pStyle w:val="10"/>
        <w:numPr>
          <w:ilvl w:val="0"/>
          <w:numId w:val="27"/>
        </w:numPr>
        <w:tabs>
          <w:tab w:val="left" w:pos="1536"/>
          <w:tab w:val="left" w:pos="1537"/>
        </w:tabs>
        <w:spacing w:before="13" w:after="0" w:line="240" w:lineRule="auto"/>
        <w:ind w:left="1536" w:right="0" w:hanging="421"/>
        <w:jc w:val="left"/>
        <w:rPr>
          <w:sz w:val="21"/>
        </w:rPr>
      </w:pPr>
      <w:r>
        <w:rPr>
          <w:sz w:val="21"/>
        </w:rPr>
        <w:t>as…as</w:t>
      </w:r>
    </w:p>
    <w:p>
      <w:pPr>
        <w:pStyle w:val="10"/>
        <w:numPr>
          <w:ilvl w:val="0"/>
          <w:numId w:val="27"/>
        </w:numPr>
        <w:tabs>
          <w:tab w:val="left" w:pos="1536"/>
          <w:tab w:val="left" w:pos="1537"/>
        </w:tabs>
        <w:spacing w:before="70" w:after="0" w:line="240" w:lineRule="auto"/>
        <w:ind w:left="1536" w:right="0" w:hanging="421"/>
        <w:jc w:val="left"/>
        <w:rPr>
          <w:sz w:val="21"/>
        </w:rPr>
      </w:pPr>
      <w:r>
        <w:rPr>
          <w:sz w:val="21"/>
        </w:rPr>
        <w:t>than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74"/>
        <w:ind w:left="151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0"/>
          <w:numId w:val="27"/>
        </w:numPr>
        <w:tabs>
          <w:tab w:val="left" w:pos="1536"/>
          <w:tab w:val="left" w:pos="1537"/>
        </w:tabs>
        <w:spacing w:before="43" w:after="0" w:line="240" w:lineRule="auto"/>
        <w:ind w:left="1536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你像我一样漂亮。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spacing w:before="148" w:line="535" w:lineRule="auto"/>
        <w:ind w:left="259" w:right="5374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pacing w:val="-2"/>
          <w:sz w:val="24"/>
        </w:rPr>
        <w:t>四 状语和状语从句的考点分析</w:t>
      </w:r>
      <w:r>
        <w:rPr>
          <w:rFonts w:hint="eastAsia" w:ascii="宋体" w:eastAsia="宋体"/>
          <w:sz w:val="24"/>
        </w:rPr>
        <w:t>一 写作中的使用</w:t>
      </w:r>
    </w:p>
    <w:p>
      <w:pPr>
        <w:pStyle w:val="4"/>
        <w:rPr>
          <w:rFonts w:ascii="宋体"/>
          <w:sz w:val="24"/>
        </w:rPr>
      </w:pPr>
    </w:p>
    <w:p>
      <w:pPr>
        <w:pStyle w:val="4"/>
        <w:spacing w:before="4"/>
        <w:rPr>
          <w:rFonts w:ascii="宋体"/>
        </w:rPr>
      </w:pPr>
    </w:p>
    <w:p>
      <w:pPr>
        <w:pStyle w:val="4"/>
        <w:ind w:left="61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0"/>
          <w:numId w:val="28"/>
        </w:numPr>
        <w:tabs>
          <w:tab w:val="left" w:pos="1099"/>
          <w:tab w:val="left" w:pos="1100"/>
        </w:tabs>
        <w:spacing w:before="43" w:after="0" w:line="240" w:lineRule="auto"/>
        <w:ind w:left="1100" w:right="0" w:hanging="41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我爱你。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28"/>
        </w:numPr>
        <w:tabs>
          <w:tab w:val="left" w:pos="1099"/>
          <w:tab w:val="left" w:pos="1100"/>
        </w:tabs>
        <w:spacing w:before="0" w:after="0" w:line="240" w:lineRule="auto"/>
        <w:ind w:left="1100" w:right="0" w:hanging="41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你可以像猪一样生活，但是你永远不会像猪一样快乐。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8"/>
        <w:rPr>
          <w:rFonts w:ascii="宋体"/>
          <w:sz w:val="28"/>
        </w:rPr>
      </w:pPr>
    </w:p>
    <w:p>
      <w:pPr>
        <w:spacing w:before="0"/>
        <w:ind w:left="259" w:right="0" w:firstLine="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二 长难句分析</w:t>
      </w: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spacing w:before="2"/>
        <w:rPr>
          <w:rFonts w:ascii="宋体"/>
          <w:sz w:val="27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如何识别状语呢？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spacing w:before="7"/>
        <w:rPr>
          <w:rFonts w:ascii="宋体"/>
          <w:sz w:val="20"/>
        </w:rPr>
      </w:pPr>
      <w:r>
        <w:pict>
          <v:shape id="_x0000_s1088" o:spid="_x0000_s1088" o:spt="136" type="#_x0000_t136" style="position:absolute;left:0pt;margin-left:143.6pt;margin-top:606.3pt;height:36pt;width:468.05pt;mso-position-horizontal-relative:page;mso-position-vertical-relative:page;rotation:20643840f;z-index:25167257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89" o:spid="_x0000_s1089" o:spt="136" type="#_x0000_t136" style="position:absolute;left:0pt;margin-left:258.9pt;margin-top:624.15pt;height:36pt;width:324pt;mso-position-horizontal-relative:page;mso-position-vertical-relative:page;rotation:20643840f;z-index:25167360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4"/>
        <w:spacing w:before="70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0"/>
          <w:numId w:val="28"/>
        </w:numPr>
        <w:tabs>
          <w:tab w:val="left" w:pos="1112"/>
        </w:tabs>
        <w:spacing w:before="56" w:after="0" w:line="309" w:lineRule="auto"/>
        <w:ind w:left="1111" w:right="296" w:hanging="420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Greeks</w:t>
      </w:r>
      <w:r>
        <w:rPr>
          <w:spacing w:val="1"/>
          <w:sz w:val="21"/>
        </w:rPr>
        <w:t xml:space="preserve"> </w:t>
      </w:r>
      <w:r>
        <w:rPr>
          <w:sz w:val="21"/>
        </w:rPr>
        <w:t>assumed</w:t>
      </w:r>
      <w:r>
        <w:rPr>
          <w:spacing w:val="1"/>
          <w:sz w:val="21"/>
        </w:rPr>
        <w:t xml:space="preserve"> </w:t>
      </w:r>
      <w:r>
        <w:rPr>
          <w:sz w:val="21"/>
        </w:rPr>
        <w:t>that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structure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language</w:t>
      </w:r>
      <w:r>
        <w:rPr>
          <w:spacing w:val="1"/>
          <w:sz w:val="21"/>
        </w:rPr>
        <w:t xml:space="preserve"> </w:t>
      </w:r>
      <w:r>
        <w:rPr>
          <w:sz w:val="21"/>
        </w:rPr>
        <w:t>had</w:t>
      </w:r>
      <w:r>
        <w:rPr>
          <w:spacing w:val="1"/>
          <w:sz w:val="21"/>
        </w:rPr>
        <w:t xml:space="preserve"> </w:t>
      </w:r>
      <w:r>
        <w:rPr>
          <w:sz w:val="21"/>
        </w:rPr>
        <w:t>some</w:t>
      </w:r>
      <w:r>
        <w:rPr>
          <w:spacing w:val="1"/>
          <w:sz w:val="21"/>
        </w:rPr>
        <w:t xml:space="preserve"> </w:t>
      </w:r>
      <w:r>
        <w:rPr>
          <w:sz w:val="21"/>
        </w:rPr>
        <w:t>connection</w:t>
      </w:r>
      <w:r>
        <w:rPr>
          <w:spacing w:val="1"/>
          <w:sz w:val="21"/>
        </w:rPr>
        <w:t xml:space="preserve"> </w:t>
      </w:r>
      <w:r>
        <w:rPr>
          <w:sz w:val="21"/>
        </w:rPr>
        <w:t>with</w:t>
      </w:r>
      <w:r>
        <w:rPr>
          <w:spacing w:val="52"/>
          <w:sz w:val="21"/>
        </w:rPr>
        <w:t xml:space="preserve"> </w:t>
      </w:r>
      <w:r>
        <w:rPr>
          <w:sz w:val="21"/>
        </w:rPr>
        <w:t>the</w:t>
      </w:r>
      <w:r>
        <w:rPr>
          <w:spacing w:val="-50"/>
          <w:sz w:val="21"/>
        </w:rPr>
        <w:t xml:space="preserve"> </w:t>
      </w:r>
      <w:r>
        <w:rPr>
          <w:sz w:val="21"/>
        </w:rPr>
        <w:t>process of thought, which took root in Europe long before people realized how diverse</w:t>
      </w:r>
      <w:r>
        <w:rPr>
          <w:spacing w:val="1"/>
          <w:sz w:val="21"/>
        </w:rPr>
        <w:t xml:space="preserve"> </w:t>
      </w:r>
      <w:r>
        <w:rPr>
          <w:sz w:val="21"/>
        </w:rPr>
        <w:t>languages</w:t>
      </w:r>
      <w:r>
        <w:rPr>
          <w:spacing w:val="-1"/>
          <w:sz w:val="21"/>
        </w:rPr>
        <w:t xml:space="preserve"> </w:t>
      </w:r>
      <w:r>
        <w:rPr>
          <w:sz w:val="21"/>
        </w:rPr>
        <w:t>could</w:t>
      </w:r>
      <w:r>
        <w:rPr>
          <w:spacing w:val="-1"/>
          <w:sz w:val="21"/>
        </w:rPr>
        <w:t xml:space="preserve"> </w:t>
      </w:r>
      <w:r>
        <w:rPr>
          <w:sz w:val="21"/>
        </w:rPr>
        <w:t>be.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28"/>
        </w:numPr>
        <w:tabs>
          <w:tab w:val="left" w:pos="1112"/>
        </w:tabs>
        <w:spacing w:before="178" w:after="0" w:line="309" w:lineRule="auto"/>
        <w:ind w:left="1111" w:right="290" w:hanging="420"/>
        <w:jc w:val="both"/>
        <w:rPr>
          <w:sz w:val="21"/>
        </w:rPr>
      </w:pPr>
      <w:r>
        <w:rPr>
          <w:sz w:val="21"/>
        </w:rPr>
        <w:t>Social science is that branch of intellectual enquiry which seeks to study humans and</w:t>
      </w:r>
      <w:r>
        <w:rPr>
          <w:spacing w:val="1"/>
          <w:sz w:val="21"/>
        </w:rPr>
        <w:t xml:space="preserve"> </w:t>
      </w:r>
      <w:r>
        <w:rPr>
          <w:sz w:val="21"/>
        </w:rPr>
        <w:t>their endeavors in the same reasoned, orderly, systematic, and dispassioned manner that</w:t>
      </w:r>
      <w:r>
        <w:rPr>
          <w:spacing w:val="1"/>
          <w:sz w:val="21"/>
        </w:rPr>
        <w:t xml:space="preserve"> </w:t>
      </w:r>
      <w:r>
        <w:rPr>
          <w:sz w:val="21"/>
        </w:rPr>
        <w:t>natural</w:t>
      </w:r>
      <w:r>
        <w:rPr>
          <w:spacing w:val="-4"/>
          <w:sz w:val="21"/>
        </w:rPr>
        <w:t xml:space="preserve"> </w:t>
      </w:r>
      <w:r>
        <w:rPr>
          <w:sz w:val="21"/>
        </w:rPr>
        <w:t>scientists</w:t>
      </w:r>
      <w:r>
        <w:rPr>
          <w:spacing w:val="3"/>
          <w:sz w:val="21"/>
        </w:rPr>
        <w:t xml:space="preserve"> </w:t>
      </w:r>
      <w:r>
        <w:rPr>
          <w:sz w:val="21"/>
        </w:rPr>
        <w:t>use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study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natural</w:t>
      </w:r>
      <w:r>
        <w:rPr>
          <w:spacing w:val="-2"/>
          <w:sz w:val="21"/>
        </w:rPr>
        <w:t xml:space="preserve"> </w:t>
      </w:r>
      <w:r>
        <w:rPr>
          <w:sz w:val="21"/>
        </w:rPr>
        <w:t>phenomena.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28"/>
        </w:numPr>
        <w:tabs>
          <w:tab w:val="left" w:pos="1112"/>
        </w:tabs>
        <w:spacing w:before="177" w:after="0" w:line="309" w:lineRule="auto"/>
        <w:ind w:left="1111" w:right="295" w:hanging="420"/>
        <w:jc w:val="both"/>
        <w:rPr>
          <w:sz w:val="21"/>
        </w:rPr>
      </w:pPr>
      <w:r>
        <w:rPr>
          <w:sz w:val="21"/>
        </w:rPr>
        <w:t>The behavioral sciences have been slow to change partly because the explanatory items</w:t>
      </w:r>
      <w:r>
        <w:rPr>
          <w:spacing w:val="1"/>
          <w:sz w:val="21"/>
        </w:rPr>
        <w:t xml:space="preserve"> </w:t>
      </w:r>
      <w:r>
        <w:rPr>
          <w:sz w:val="21"/>
        </w:rPr>
        <w:t>often seem to be directly observed and partly because other kinds of explanations have</w:t>
      </w:r>
      <w:r>
        <w:rPr>
          <w:spacing w:val="1"/>
          <w:sz w:val="21"/>
        </w:rPr>
        <w:t xml:space="preserve"> </w:t>
      </w:r>
      <w:r>
        <w:rPr>
          <w:sz w:val="21"/>
        </w:rPr>
        <w:t>been</w:t>
      </w:r>
      <w:r>
        <w:rPr>
          <w:spacing w:val="-5"/>
          <w:sz w:val="21"/>
        </w:rPr>
        <w:t xml:space="preserve"> </w:t>
      </w:r>
      <w:r>
        <w:rPr>
          <w:sz w:val="21"/>
        </w:rPr>
        <w:t>hard</w:t>
      </w:r>
      <w:r>
        <w:rPr>
          <w:spacing w:val="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find.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28"/>
        </w:numPr>
        <w:tabs>
          <w:tab w:val="left" w:pos="1112"/>
        </w:tabs>
        <w:spacing w:before="178" w:after="0" w:line="309" w:lineRule="auto"/>
        <w:ind w:left="1111" w:right="288" w:hanging="420"/>
        <w:jc w:val="both"/>
        <w:rPr>
          <w:sz w:val="21"/>
        </w:rPr>
      </w:pPr>
      <w:r>
        <w:rPr>
          <w:sz w:val="21"/>
        </w:rPr>
        <w:t>Traditionally, legal learning has been viewed in such situations as the special preserve of</w:t>
      </w:r>
      <w:r>
        <w:rPr>
          <w:spacing w:val="-50"/>
          <w:sz w:val="21"/>
        </w:rPr>
        <w:t xml:space="preserve"> </w:t>
      </w:r>
      <w:r>
        <w:rPr>
          <w:sz w:val="21"/>
        </w:rPr>
        <w:t>lawyers,</w:t>
      </w:r>
      <w:r>
        <w:rPr>
          <w:spacing w:val="1"/>
          <w:sz w:val="21"/>
        </w:rPr>
        <w:t xml:space="preserve"> </w:t>
      </w:r>
      <w:r>
        <w:rPr>
          <w:sz w:val="21"/>
        </w:rPr>
        <w:t>rather</w:t>
      </w:r>
      <w:r>
        <w:rPr>
          <w:spacing w:val="1"/>
          <w:sz w:val="21"/>
        </w:rPr>
        <w:t xml:space="preserve"> </w:t>
      </w:r>
      <w:r>
        <w:rPr>
          <w:sz w:val="21"/>
        </w:rPr>
        <w:t>than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necessary</w:t>
      </w:r>
      <w:r>
        <w:rPr>
          <w:spacing w:val="1"/>
          <w:sz w:val="21"/>
        </w:rPr>
        <w:t xml:space="preserve"> </w:t>
      </w:r>
      <w:r>
        <w:rPr>
          <w:sz w:val="21"/>
        </w:rPr>
        <w:t>part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intellectual</w:t>
      </w:r>
      <w:r>
        <w:rPr>
          <w:spacing w:val="1"/>
          <w:sz w:val="21"/>
        </w:rPr>
        <w:t xml:space="preserve"> </w:t>
      </w:r>
      <w:r>
        <w:rPr>
          <w:sz w:val="21"/>
        </w:rPr>
        <w:t>equipment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52"/>
          <w:sz w:val="21"/>
        </w:rPr>
        <w:t xml:space="preserve"> </w:t>
      </w:r>
      <w:r>
        <w:rPr>
          <w:sz w:val="21"/>
        </w:rPr>
        <w:t>an</w:t>
      </w:r>
      <w:r>
        <w:rPr>
          <w:spacing w:val="53"/>
          <w:sz w:val="21"/>
        </w:rPr>
        <w:t xml:space="preserve"> </w:t>
      </w:r>
      <w:r>
        <w:rPr>
          <w:sz w:val="21"/>
        </w:rPr>
        <w:t>educated</w:t>
      </w:r>
      <w:r>
        <w:rPr>
          <w:spacing w:val="1"/>
          <w:sz w:val="21"/>
        </w:rPr>
        <w:t xml:space="preserve"> </w:t>
      </w:r>
      <w:r>
        <w:rPr>
          <w:sz w:val="21"/>
        </w:rPr>
        <w:t>person.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28"/>
        </w:numPr>
        <w:tabs>
          <w:tab w:val="left" w:pos="1112"/>
        </w:tabs>
        <w:spacing w:before="178" w:after="0" w:line="309" w:lineRule="auto"/>
        <w:ind w:left="1111" w:right="290" w:hanging="420"/>
        <w:jc w:val="both"/>
        <w:rPr>
          <w:sz w:val="21"/>
        </w:rPr>
      </w:pPr>
      <w:r>
        <w:rPr>
          <w:sz w:val="21"/>
        </w:rPr>
        <w:t>While it is easy to ignore in our contact with them the effect of our acts upon their</w:t>
      </w:r>
      <w:r>
        <w:rPr>
          <w:spacing w:val="1"/>
          <w:sz w:val="21"/>
        </w:rPr>
        <w:t xml:space="preserve"> </w:t>
      </w:r>
      <w:r>
        <w:rPr>
          <w:sz w:val="21"/>
        </w:rPr>
        <w:t>disposition,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2"/>
          <w:sz w:val="21"/>
        </w:rPr>
        <w:t xml:space="preserve"> </w:t>
      </w:r>
      <w:r>
        <w:rPr>
          <w:sz w:val="21"/>
        </w:rPr>
        <w:t>is not</w:t>
      </w:r>
      <w:r>
        <w:rPr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1"/>
          <w:sz w:val="21"/>
        </w:rPr>
        <w:t xml:space="preserve"> </w:t>
      </w:r>
      <w:r>
        <w:rPr>
          <w:sz w:val="21"/>
        </w:rPr>
        <w:t>easy</w:t>
      </w:r>
      <w:r>
        <w:rPr>
          <w:spacing w:val="1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dealing</w:t>
      </w:r>
      <w:r>
        <w:rPr>
          <w:spacing w:val="1"/>
          <w:sz w:val="21"/>
        </w:rPr>
        <w:t xml:space="preserve"> </w:t>
      </w:r>
      <w:r>
        <w:rPr>
          <w:sz w:val="21"/>
        </w:rPr>
        <w:t>with adults.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"/>
        <w:rPr>
          <w:sz w:val="18"/>
        </w:rPr>
      </w:pPr>
    </w:p>
    <w:p>
      <w:pPr>
        <w:pStyle w:val="3"/>
        <w:ind w:left="259" w:firstLine="0"/>
      </w:pPr>
      <w:bookmarkStart w:id="26" w:name="_TOC_250007"/>
      <w:bookmarkEnd w:id="26"/>
      <w:r>
        <w:t>五 句子所有成分大总结</w:t>
      </w: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rPr>
          <w:rFonts w:ascii="宋体"/>
          <w:sz w:val="24"/>
        </w:rPr>
      </w:pPr>
    </w:p>
    <w:p>
      <w:pPr>
        <w:pStyle w:val="4"/>
        <w:spacing w:before="9"/>
        <w:rPr>
          <w:rFonts w:ascii="宋体"/>
          <w:sz w:val="32"/>
        </w:rPr>
      </w:pPr>
    </w:p>
    <w:p>
      <w:pPr>
        <w:pStyle w:val="4"/>
        <w:spacing w:before="1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0"/>
          <w:numId w:val="28"/>
        </w:numPr>
        <w:tabs>
          <w:tab w:val="left" w:pos="1111"/>
          <w:tab w:val="left" w:pos="1112"/>
        </w:tabs>
        <w:spacing w:before="43" w:after="0" w:line="240" w:lineRule="auto"/>
        <w:ind w:left="111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我妈妈是一个美丽的女人。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28"/>
        </w:numPr>
        <w:tabs>
          <w:tab w:val="left" w:pos="1111"/>
          <w:tab w:val="left" w:pos="1112"/>
        </w:tabs>
        <w:spacing w:before="0" w:after="0" w:line="240" w:lineRule="auto"/>
        <w:ind w:left="111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她杀死了她的老公。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rPr>
          <w:rFonts w:ascii="宋体"/>
          <w:sz w:val="20"/>
        </w:rPr>
      </w:pPr>
      <w:r>
        <w:pict>
          <v:shape id="_x0000_s1090" o:spid="_x0000_s1090" o:spt="136" type="#_x0000_t136" style="position:absolute;left:0pt;margin-left:143.6pt;margin-top:606.3pt;height:36pt;width:468.05pt;mso-position-horizontal-relative:page;mso-position-vertical-relative:page;rotation:20643840f;z-index:-25161523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91" o:spid="_x0000_s1091" o:spt="136" type="#_x0000_t136" style="position:absolute;left:0pt;margin-left:258.9pt;margin-top:624.15pt;height:36pt;width:324pt;mso-position-horizontal-relative:page;mso-position-vertical-relative:page;rotation:20643840f;z-index:-25161420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4"/>
        <w:spacing w:before="2"/>
        <w:rPr>
          <w:rFonts w:ascii="宋体"/>
          <w:sz w:val="24"/>
        </w:rPr>
      </w:pPr>
    </w:p>
    <w:p>
      <w:pPr>
        <w:pStyle w:val="10"/>
        <w:numPr>
          <w:ilvl w:val="0"/>
          <w:numId w:val="28"/>
        </w:numPr>
        <w:tabs>
          <w:tab w:val="left" w:pos="1111"/>
          <w:tab w:val="left" w:pos="1112"/>
        </w:tabs>
        <w:spacing w:before="80" w:after="0" w:line="240" w:lineRule="auto"/>
        <w:ind w:left="111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我遇见你是我的荣幸。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28"/>
        </w:numPr>
        <w:tabs>
          <w:tab w:val="left" w:pos="1111"/>
          <w:tab w:val="left" w:pos="1112"/>
        </w:tabs>
        <w:spacing w:before="0" w:after="0" w:line="240" w:lineRule="auto"/>
        <w:ind w:left="111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我的梦想是通过研究生考试。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691"/>
        <w:rPr>
          <w:rFonts w:hint="eastAsia" w:ascii="宋体" w:eastAsia="宋体"/>
        </w:rPr>
      </w:pPr>
      <w:r>
        <w:rPr>
          <w:rFonts w:hint="eastAsia" w:ascii="宋体" w:eastAsia="宋体"/>
          <w:w w:val="95"/>
        </w:rPr>
        <w:t>英语长难句的模样：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5"/>
        <w:rPr>
          <w:rFonts w:ascii="宋体"/>
          <w:sz w:val="16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练习：拉长句子</w:t>
      </w:r>
    </w:p>
    <w:p>
      <w:pPr>
        <w:pStyle w:val="10"/>
        <w:numPr>
          <w:ilvl w:val="0"/>
          <w:numId w:val="28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英语很重要。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28"/>
        </w:numPr>
        <w:tabs>
          <w:tab w:val="left" w:pos="1099"/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我要给你推荐一个旅游景点。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10"/>
        <w:numPr>
          <w:ilvl w:val="0"/>
          <w:numId w:val="28"/>
        </w:numPr>
        <w:tabs>
          <w:tab w:val="left" w:pos="1099"/>
          <w:tab w:val="left" w:pos="1100"/>
        </w:tabs>
        <w:spacing w:before="147" w:after="0" w:line="240" w:lineRule="auto"/>
        <w:ind w:left="1100" w:right="0" w:hanging="421"/>
        <w:jc w:val="left"/>
        <w:rPr>
          <w:sz w:val="21"/>
        </w:rPr>
      </w:pPr>
      <w:r>
        <w:rPr>
          <w:sz w:val="21"/>
        </w:rPr>
        <w:t>We</w:t>
      </w:r>
      <w:r>
        <w:rPr>
          <w:spacing w:val="-6"/>
          <w:sz w:val="21"/>
        </w:rPr>
        <w:t xml:space="preserve"> </w:t>
      </w:r>
      <w:r>
        <w:rPr>
          <w:sz w:val="21"/>
        </w:rPr>
        <w:t>are</w:t>
      </w:r>
      <w:r>
        <w:rPr>
          <w:spacing w:val="-6"/>
          <w:sz w:val="21"/>
        </w:rPr>
        <w:t xml:space="preserve"> </w:t>
      </w:r>
      <w:r>
        <w:rPr>
          <w:sz w:val="21"/>
        </w:rPr>
        <w:t>singing</w:t>
      </w:r>
      <w:r>
        <w:rPr>
          <w:spacing w:val="-5"/>
          <w:sz w:val="21"/>
        </w:rPr>
        <w:t xml:space="preserve"> </w:t>
      </w:r>
      <w:r>
        <w:rPr>
          <w:sz w:val="21"/>
        </w:rPr>
        <w:t>songs.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3"/>
        <w:rPr>
          <w:sz w:val="29"/>
        </w:rPr>
      </w:pPr>
    </w:p>
    <w:p>
      <w:pPr>
        <w:pStyle w:val="3"/>
        <w:ind w:left="259" w:firstLine="0"/>
      </w:pPr>
      <w:bookmarkStart w:id="27" w:name="_TOC_250006"/>
      <w:bookmarkEnd w:id="27"/>
      <w:r>
        <w:t>六 比较结构的特殊用法</w:t>
      </w:r>
    </w:p>
    <w:p>
      <w:pPr>
        <w:pStyle w:val="4"/>
        <w:spacing w:before="8"/>
        <w:rPr>
          <w:rFonts w:ascii="宋体"/>
          <w:sz w:val="29"/>
        </w:rPr>
      </w:pPr>
    </w:p>
    <w:p>
      <w:pPr>
        <w:pStyle w:val="10"/>
        <w:numPr>
          <w:ilvl w:val="0"/>
          <w:numId w:val="29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 xml:space="preserve">as </w:t>
      </w:r>
      <w:r>
        <w:rPr>
          <w:rFonts w:hint="eastAsia" w:ascii="宋体" w:eastAsia="宋体"/>
          <w:sz w:val="24"/>
        </w:rPr>
        <w:t>专题</w:t>
      </w:r>
    </w:p>
    <w:p>
      <w:pPr>
        <w:spacing w:before="22"/>
        <w:ind w:left="619" w:right="0" w:firstLine="0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 xml:space="preserve">as </w:t>
      </w:r>
      <w:r>
        <w:rPr>
          <w:rFonts w:hint="eastAsia" w:ascii="宋体" w:eastAsia="宋体"/>
          <w:sz w:val="21"/>
        </w:rPr>
        <w:t>意思总结</w:t>
      </w:r>
    </w:p>
    <w:p>
      <w:pPr>
        <w:pStyle w:val="10"/>
        <w:numPr>
          <w:ilvl w:val="1"/>
          <w:numId w:val="29"/>
        </w:numPr>
        <w:tabs>
          <w:tab w:val="left" w:pos="1039"/>
          <w:tab w:val="left" w:pos="1040"/>
        </w:tabs>
        <w:spacing w:before="56" w:after="0" w:line="240" w:lineRule="auto"/>
        <w:ind w:left="1040" w:right="0" w:hanging="421"/>
        <w:jc w:val="left"/>
        <w:rPr>
          <w:sz w:val="21"/>
        </w:rPr>
      </w:pPr>
      <w:r>
        <w:rPr>
          <w:sz w:val="21"/>
        </w:rPr>
        <w:t>as+ n.</w:t>
      </w:r>
    </w:p>
    <w:p>
      <w:pPr>
        <w:pStyle w:val="10"/>
        <w:numPr>
          <w:ilvl w:val="1"/>
          <w:numId w:val="29"/>
        </w:numPr>
        <w:tabs>
          <w:tab w:val="left" w:pos="1039"/>
          <w:tab w:val="left" w:pos="1040"/>
        </w:tabs>
        <w:spacing w:before="70" w:after="0" w:line="240" w:lineRule="auto"/>
        <w:ind w:left="1040" w:right="0" w:hanging="421"/>
        <w:jc w:val="left"/>
        <w:rPr>
          <w:sz w:val="21"/>
        </w:rPr>
      </w:pPr>
      <w:r>
        <w:rPr>
          <w:sz w:val="21"/>
        </w:rPr>
        <w:t>v.</w:t>
      </w:r>
      <w:r>
        <w:rPr>
          <w:spacing w:val="-4"/>
          <w:sz w:val="21"/>
        </w:rPr>
        <w:t xml:space="preserve"> </w:t>
      </w:r>
      <w:r>
        <w:rPr>
          <w:sz w:val="21"/>
        </w:rPr>
        <w:t>+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  <w:r>
        <w:rPr>
          <w:spacing w:val="-3"/>
          <w:sz w:val="21"/>
        </w:rPr>
        <w:t xml:space="preserve"> </w:t>
      </w:r>
      <w:r>
        <w:rPr>
          <w:sz w:val="21"/>
        </w:rPr>
        <w:t>+</w:t>
      </w:r>
      <w:r>
        <w:rPr>
          <w:spacing w:val="-4"/>
          <w:sz w:val="21"/>
        </w:rPr>
        <w:t xml:space="preserve"> </w:t>
      </w:r>
      <w:r>
        <w:rPr>
          <w:sz w:val="21"/>
        </w:rPr>
        <w:t>as</w:t>
      </w:r>
    </w:p>
    <w:p>
      <w:pPr>
        <w:pStyle w:val="10"/>
        <w:numPr>
          <w:ilvl w:val="1"/>
          <w:numId w:val="29"/>
        </w:numPr>
        <w:tabs>
          <w:tab w:val="left" w:pos="1039"/>
          <w:tab w:val="left" w:pos="1040"/>
        </w:tabs>
        <w:spacing w:before="56" w:after="0" w:line="240" w:lineRule="auto"/>
        <w:ind w:left="1040" w:right="0" w:hanging="421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as</w:t>
      </w:r>
      <w:r>
        <w:rPr>
          <w:spacing w:val="15"/>
          <w:sz w:val="21"/>
        </w:rPr>
        <w:t xml:space="preserve"> + </w:t>
      </w:r>
      <w:r>
        <w:rPr>
          <w:rFonts w:hint="eastAsia" w:ascii="宋体" w:hAnsi="宋体" w:eastAsia="宋体"/>
          <w:sz w:val="21"/>
        </w:rPr>
        <w:t>句子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29"/>
        </w:numPr>
        <w:tabs>
          <w:tab w:val="left" w:pos="1112"/>
        </w:tabs>
        <w:spacing w:before="56" w:after="0" w:line="309" w:lineRule="auto"/>
        <w:ind w:left="1111" w:right="294" w:hanging="420"/>
        <w:jc w:val="both"/>
        <w:rPr>
          <w:sz w:val="21"/>
        </w:rPr>
      </w:pPr>
      <w:r>
        <w:rPr>
          <w:sz w:val="21"/>
        </w:rPr>
        <w:t>As a logical consequence of this development, separate journals have now appeared</w:t>
      </w:r>
      <w:r>
        <w:rPr>
          <w:spacing w:val="1"/>
          <w:sz w:val="21"/>
        </w:rPr>
        <w:t xml:space="preserve"> </w:t>
      </w:r>
      <w:r>
        <w:rPr>
          <w:sz w:val="21"/>
        </w:rPr>
        <w:t>aimed mainly</w:t>
      </w:r>
      <w:r>
        <w:rPr>
          <w:spacing w:val="1"/>
          <w:sz w:val="21"/>
        </w:rPr>
        <w:t xml:space="preserve"> </w:t>
      </w:r>
      <w:r>
        <w:rPr>
          <w:sz w:val="21"/>
        </w:rPr>
        <w:t>towards</w:t>
      </w:r>
      <w:r>
        <w:rPr>
          <w:spacing w:val="-1"/>
          <w:sz w:val="21"/>
        </w:rPr>
        <w:t xml:space="preserve"> </w:t>
      </w:r>
      <w:r>
        <w:rPr>
          <w:sz w:val="21"/>
        </w:rPr>
        <w:t>either professional</w:t>
      </w:r>
      <w:r>
        <w:rPr>
          <w:spacing w:val="-2"/>
          <w:sz w:val="21"/>
        </w:rPr>
        <w:t xml:space="preserve"> </w:t>
      </w:r>
      <w:r>
        <w:rPr>
          <w:sz w:val="21"/>
        </w:rPr>
        <w:t>or</w:t>
      </w:r>
      <w:r>
        <w:rPr>
          <w:spacing w:val="-3"/>
          <w:sz w:val="21"/>
        </w:rPr>
        <w:t xml:space="preserve"> </w:t>
      </w:r>
      <w:r>
        <w:rPr>
          <w:sz w:val="21"/>
        </w:rPr>
        <w:t>amateur readership.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9"/>
        </w:numPr>
        <w:tabs>
          <w:tab w:val="left" w:pos="1112"/>
        </w:tabs>
        <w:spacing w:before="177" w:after="0" w:line="309" w:lineRule="auto"/>
        <w:ind w:left="1111" w:right="289" w:hanging="420"/>
        <w:jc w:val="both"/>
        <w:rPr>
          <w:sz w:val="21"/>
        </w:rPr>
      </w:pPr>
      <w:r>
        <w:rPr>
          <w:sz w:val="21"/>
        </w:rPr>
        <w:t>As a result, the support for ambition as a healthy impulse, a quality to be admired and</w:t>
      </w:r>
      <w:r>
        <w:rPr>
          <w:spacing w:val="1"/>
          <w:sz w:val="21"/>
        </w:rPr>
        <w:t xml:space="preserve"> </w:t>
      </w:r>
      <w:r>
        <w:rPr>
          <w:sz w:val="21"/>
        </w:rPr>
        <w:t>fixed in the mind of the young, is probably lower than it has ever been in the United</w:t>
      </w:r>
      <w:r>
        <w:rPr>
          <w:spacing w:val="1"/>
          <w:sz w:val="21"/>
        </w:rPr>
        <w:t xml:space="preserve"> </w:t>
      </w:r>
      <w:r>
        <w:rPr>
          <w:sz w:val="21"/>
        </w:rPr>
        <w:t>States.</w:t>
      </w:r>
    </w:p>
    <w:p>
      <w:pPr>
        <w:spacing w:after="0" w:line="309" w:lineRule="auto"/>
        <w:jc w:val="both"/>
        <w:rPr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rPr>
          <w:sz w:val="20"/>
        </w:rPr>
      </w:pPr>
      <w:r>
        <w:pict>
          <v:shape id="_x0000_s1092" o:spid="_x0000_s1092" o:spt="136" type="#_x0000_t136" style="position:absolute;left:0pt;margin-left:143.6pt;margin-top:606.3pt;height:36pt;width:468.05pt;mso-position-horizontal-relative:page;mso-position-vertical-relative:page;rotation:20643840f;z-index:-25161420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93" o:spid="_x0000_s1093" o:spt="136" type="#_x0000_t136" style="position:absolute;left:0pt;margin-left:258.9pt;margin-top:624.15pt;height:36pt;width:324pt;mso-position-horizontal-relative:page;mso-position-vertical-relative:page;rotation:20643840f;z-index:-25161318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23"/>
        </w:rPr>
      </w:pPr>
    </w:p>
    <w:p>
      <w:pPr>
        <w:pStyle w:val="10"/>
        <w:numPr>
          <w:ilvl w:val="1"/>
          <w:numId w:val="29"/>
        </w:numPr>
        <w:tabs>
          <w:tab w:val="left" w:pos="1112"/>
        </w:tabs>
        <w:spacing w:before="92" w:after="0" w:line="295" w:lineRule="auto"/>
        <w:ind w:left="1111" w:right="291" w:hanging="420"/>
        <w:jc w:val="both"/>
        <w:rPr>
          <w:sz w:val="21"/>
        </w:rPr>
      </w:pPr>
      <w:r>
        <w:rPr>
          <w:sz w:val="21"/>
        </w:rPr>
        <w:t>I shall define him as an individual who has elected as his primary duty and pleasure in</w:t>
      </w:r>
      <w:r>
        <w:rPr>
          <w:spacing w:val="1"/>
          <w:sz w:val="21"/>
        </w:rPr>
        <w:t xml:space="preserve"> </w:t>
      </w:r>
      <w:r>
        <w:rPr>
          <w:sz w:val="21"/>
        </w:rPr>
        <w:t>life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activity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thinking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Socratic</w:t>
      </w:r>
      <w:r>
        <w:rPr>
          <w:rFonts w:hint="eastAsia" w:ascii="宋体" w:hAnsi="宋体" w:eastAsia="宋体"/>
          <w:sz w:val="21"/>
        </w:rPr>
        <w:t>（苏格拉底的）</w:t>
      </w:r>
      <w:r>
        <w:rPr>
          <w:rFonts w:hint="eastAsia" w:ascii="宋体" w:hAnsi="宋体" w:eastAsia="宋体"/>
          <w:spacing w:val="-4"/>
          <w:sz w:val="21"/>
        </w:rPr>
        <w:t xml:space="preserve"> </w:t>
      </w:r>
      <w:r>
        <w:rPr>
          <w:sz w:val="21"/>
        </w:rPr>
        <w:t>way</w:t>
      </w:r>
      <w:r>
        <w:rPr>
          <w:spacing w:val="-2"/>
          <w:sz w:val="21"/>
        </w:rPr>
        <w:t xml:space="preserve"> </w:t>
      </w:r>
      <w:r>
        <w:rPr>
          <w:sz w:val="21"/>
        </w:rPr>
        <w:t>about</w:t>
      </w:r>
      <w:r>
        <w:rPr>
          <w:spacing w:val="-3"/>
          <w:sz w:val="21"/>
        </w:rPr>
        <w:t xml:space="preserve"> </w:t>
      </w:r>
      <w:r>
        <w:rPr>
          <w:sz w:val="21"/>
        </w:rPr>
        <w:t>moral</w:t>
      </w:r>
      <w:r>
        <w:rPr>
          <w:spacing w:val="-3"/>
          <w:sz w:val="21"/>
        </w:rPr>
        <w:t xml:space="preserve"> </w:t>
      </w:r>
      <w:r>
        <w:rPr>
          <w:sz w:val="21"/>
        </w:rPr>
        <w:t>problems.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9"/>
        </w:numPr>
        <w:tabs>
          <w:tab w:val="left" w:pos="1112"/>
        </w:tabs>
        <w:spacing w:before="172" w:after="0" w:line="309" w:lineRule="auto"/>
        <w:ind w:left="1111" w:right="286" w:hanging="420"/>
        <w:jc w:val="both"/>
        <w:rPr>
          <w:sz w:val="21"/>
        </w:rPr>
      </w:pPr>
      <w:r>
        <w:rPr>
          <w:sz w:val="21"/>
        </w:rPr>
        <w:t>Tylor defined culture as “...that complex whole which includes belief, art, morals, law,</w:t>
      </w:r>
      <w:r>
        <w:rPr>
          <w:spacing w:val="1"/>
          <w:sz w:val="21"/>
        </w:rPr>
        <w:t xml:space="preserve"> </w:t>
      </w:r>
      <w:r>
        <w:rPr>
          <w:sz w:val="21"/>
        </w:rPr>
        <w:t>custom,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any</w:t>
      </w:r>
      <w:r>
        <w:rPr>
          <w:spacing w:val="-3"/>
          <w:sz w:val="21"/>
        </w:rPr>
        <w:t xml:space="preserve"> </w:t>
      </w:r>
      <w:r>
        <w:rPr>
          <w:sz w:val="21"/>
        </w:rPr>
        <w:t>other</w:t>
      </w:r>
      <w:r>
        <w:rPr>
          <w:spacing w:val="-3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habits</w:t>
      </w:r>
      <w:r>
        <w:rPr>
          <w:spacing w:val="-3"/>
          <w:sz w:val="21"/>
        </w:rPr>
        <w:t xml:space="preserve"> </w:t>
      </w:r>
      <w:r>
        <w:rPr>
          <w:sz w:val="21"/>
        </w:rPr>
        <w:t>acquired</w:t>
      </w:r>
      <w:r>
        <w:rPr>
          <w:spacing w:val="-1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man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member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society.”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9"/>
        </w:numPr>
        <w:tabs>
          <w:tab w:val="left" w:pos="1112"/>
        </w:tabs>
        <w:spacing w:before="177" w:after="0" w:line="309" w:lineRule="auto"/>
        <w:ind w:left="1111" w:right="291" w:hanging="420"/>
        <w:jc w:val="both"/>
        <w:rPr>
          <w:sz w:val="21"/>
        </w:rPr>
      </w:pPr>
      <w:r>
        <w:rPr>
          <w:sz w:val="21"/>
        </w:rPr>
        <w:t>As is true of any development society, in America a complex set of cultural signals,</w:t>
      </w:r>
      <w:r>
        <w:rPr>
          <w:spacing w:val="1"/>
          <w:sz w:val="21"/>
        </w:rPr>
        <w:t xml:space="preserve"> </w:t>
      </w:r>
      <w:r>
        <w:rPr>
          <w:sz w:val="21"/>
        </w:rPr>
        <w:t>assumptions,</w:t>
      </w:r>
      <w:r>
        <w:rPr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conventions underlies</w:t>
      </w:r>
      <w:r>
        <w:rPr>
          <w:spacing w:val="-1"/>
          <w:sz w:val="21"/>
        </w:rPr>
        <w:t xml:space="preserve"> </w:t>
      </w:r>
      <w:r>
        <w:rPr>
          <w:sz w:val="21"/>
        </w:rPr>
        <w:t>all</w:t>
      </w:r>
      <w:r>
        <w:rPr>
          <w:spacing w:val="1"/>
          <w:sz w:val="21"/>
        </w:rPr>
        <w:t xml:space="preserve"> </w:t>
      </w:r>
      <w:r>
        <w:rPr>
          <w:sz w:val="21"/>
        </w:rPr>
        <w:t>social</w:t>
      </w:r>
      <w:r>
        <w:rPr>
          <w:spacing w:val="-1"/>
          <w:sz w:val="21"/>
        </w:rPr>
        <w:t xml:space="preserve"> </w:t>
      </w:r>
      <w:r>
        <w:rPr>
          <w:sz w:val="21"/>
        </w:rPr>
        <w:t>interrelationships.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9"/>
        </w:numPr>
        <w:tabs>
          <w:tab w:val="left" w:pos="1112"/>
        </w:tabs>
        <w:spacing w:before="178" w:after="0" w:line="309" w:lineRule="auto"/>
        <w:ind w:left="1111" w:right="286" w:hanging="420"/>
        <w:jc w:val="both"/>
        <w:rPr>
          <w:sz w:val="21"/>
        </w:rPr>
      </w:pPr>
      <w:r>
        <w:rPr>
          <w:sz w:val="21"/>
        </w:rPr>
        <w:t>Shortlists for job interviews, election ballot papers, lists of conference speakers and</w:t>
      </w:r>
      <w:r>
        <w:rPr>
          <w:spacing w:val="1"/>
          <w:sz w:val="21"/>
        </w:rPr>
        <w:t xml:space="preserve"> </w:t>
      </w:r>
      <w:r>
        <w:rPr>
          <w:sz w:val="21"/>
        </w:rPr>
        <w:t>attendees: all</w:t>
      </w:r>
      <w:r>
        <w:rPr>
          <w:spacing w:val="1"/>
          <w:sz w:val="21"/>
        </w:rPr>
        <w:t xml:space="preserve"> </w:t>
      </w:r>
      <w:r>
        <w:rPr>
          <w:sz w:val="21"/>
        </w:rPr>
        <w:t>tend to</w:t>
      </w:r>
      <w:r>
        <w:rPr>
          <w:spacing w:val="1"/>
          <w:sz w:val="21"/>
        </w:rPr>
        <w:t xml:space="preserve"> </w:t>
      </w:r>
      <w:r>
        <w:rPr>
          <w:sz w:val="21"/>
        </w:rPr>
        <w:t>be</w:t>
      </w:r>
      <w:r>
        <w:rPr>
          <w:spacing w:val="1"/>
          <w:sz w:val="21"/>
        </w:rPr>
        <w:t xml:space="preserve"> </w:t>
      </w:r>
      <w:r>
        <w:rPr>
          <w:sz w:val="21"/>
        </w:rPr>
        <w:t>drawn up</w:t>
      </w:r>
      <w:r>
        <w:rPr>
          <w:spacing w:val="1"/>
          <w:sz w:val="21"/>
        </w:rPr>
        <w:t xml:space="preserve"> </w:t>
      </w:r>
      <w:r>
        <w:rPr>
          <w:sz w:val="21"/>
        </w:rPr>
        <w:t>alphabetically, and their recipients</w:t>
      </w:r>
      <w:r>
        <w:rPr>
          <w:spacing w:val="52"/>
          <w:sz w:val="21"/>
        </w:rPr>
        <w:t xml:space="preserve"> </w:t>
      </w:r>
      <w:r>
        <w:rPr>
          <w:sz w:val="21"/>
        </w:rPr>
        <w:t>lose interest</w:t>
      </w:r>
      <w:r>
        <w:rPr>
          <w:spacing w:val="53"/>
          <w:sz w:val="21"/>
        </w:rPr>
        <w:t xml:space="preserve"> </w:t>
      </w:r>
      <w:r>
        <w:rPr>
          <w:sz w:val="21"/>
        </w:rPr>
        <w:t>as</w:t>
      </w:r>
      <w:r>
        <w:rPr>
          <w:spacing w:val="1"/>
          <w:sz w:val="21"/>
        </w:rPr>
        <w:t xml:space="preserve"> </w:t>
      </w: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z w:val="21"/>
        </w:rPr>
        <w:t>plough</w:t>
      </w:r>
      <w:r>
        <w:rPr>
          <w:spacing w:val="1"/>
          <w:sz w:val="21"/>
        </w:rPr>
        <w:t xml:space="preserve"> </w:t>
      </w:r>
      <w:r>
        <w:rPr>
          <w:sz w:val="21"/>
        </w:rPr>
        <w:t>through</w:t>
      </w:r>
      <w:r>
        <w:rPr>
          <w:spacing w:val="1"/>
          <w:sz w:val="21"/>
        </w:rPr>
        <w:t xml:space="preserve"> </w:t>
      </w:r>
      <w:r>
        <w:rPr>
          <w:sz w:val="21"/>
        </w:rPr>
        <w:t>them.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9"/>
        </w:numPr>
        <w:tabs>
          <w:tab w:val="left" w:pos="1112"/>
        </w:tabs>
        <w:spacing w:before="177" w:after="0" w:line="309" w:lineRule="auto"/>
        <w:ind w:left="1111" w:right="292" w:hanging="420"/>
        <w:jc w:val="both"/>
        <w:rPr>
          <w:sz w:val="21"/>
        </w:rPr>
      </w:pPr>
      <w:r>
        <w:rPr>
          <w:sz w:val="21"/>
        </w:rPr>
        <w:t>With other audiences you mustn’t attempt to cut in with humor as they will resent an</w:t>
      </w:r>
      <w:r>
        <w:rPr>
          <w:spacing w:val="1"/>
          <w:sz w:val="21"/>
        </w:rPr>
        <w:t xml:space="preserve"> </w:t>
      </w:r>
      <w:r>
        <w:rPr>
          <w:sz w:val="21"/>
        </w:rPr>
        <w:t>outsider</w:t>
      </w:r>
      <w:r>
        <w:rPr>
          <w:spacing w:val="-4"/>
          <w:sz w:val="21"/>
        </w:rPr>
        <w:t xml:space="preserve"> </w:t>
      </w:r>
      <w:r>
        <w:rPr>
          <w:sz w:val="21"/>
        </w:rPr>
        <w:t>making disparaging remarks</w:t>
      </w:r>
      <w:r>
        <w:rPr>
          <w:spacing w:val="2"/>
          <w:sz w:val="21"/>
        </w:rPr>
        <w:t xml:space="preserve"> </w:t>
      </w:r>
      <w:r>
        <w:rPr>
          <w:sz w:val="21"/>
        </w:rPr>
        <w:t>about</w:t>
      </w:r>
      <w:r>
        <w:rPr>
          <w:spacing w:val="-4"/>
          <w:sz w:val="21"/>
        </w:rPr>
        <w:t xml:space="preserve"> </w:t>
      </w:r>
      <w:r>
        <w:rPr>
          <w:sz w:val="21"/>
        </w:rPr>
        <w:t>their</w:t>
      </w:r>
      <w:r>
        <w:rPr>
          <w:spacing w:val="1"/>
          <w:sz w:val="21"/>
        </w:rPr>
        <w:t xml:space="preserve"> </w:t>
      </w:r>
      <w:r>
        <w:rPr>
          <w:sz w:val="21"/>
        </w:rPr>
        <w:t>canteen or</w:t>
      </w:r>
      <w:r>
        <w:rPr>
          <w:spacing w:val="-1"/>
          <w:sz w:val="21"/>
        </w:rPr>
        <w:t xml:space="preserve"> </w:t>
      </w:r>
      <w:r>
        <w:rPr>
          <w:sz w:val="21"/>
        </w:rPr>
        <w:t>their</w:t>
      </w:r>
      <w:r>
        <w:rPr>
          <w:spacing w:val="-1"/>
          <w:sz w:val="21"/>
        </w:rPr>
        <w:t xml:space="preserve"> </w:t>
      </w:r>
      <w:r>
        <w:rPr>
          <w:sz w:val="21"/>
        </w:rPr>
        <w:t>chairman.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29"/>
        </w:numPr>
        <w:tabs>
          <w:tab w:val="left" w:pos="1112"/>
        </w:tabs>
        <w:spacing w:before="177" w:after="0" w:line="309" w:lineRule="auto"/>
        <w:ind w:left="1111" w:right="286" w:hanging="420"/>
        <w:jc w:val="both"/>
        <w:rPr>
          <w:sz w:val="21"/>
        </w:rPr>
      </w:pPr>
      <w:r>
        <w:rPr>
          <w:sz w:val="21"/>
        </w:rPr>
        <w:t>New</w:t>
      </w:r>
      <w:r>
        <w:rPr>
          <w:spacing w:val="22"/>
          <w:sz w:val="21"/>
        </w:rPr>
        <w:t xml:space="preserve"> </w:t>
      </w:r>
      <w:r>
        <w:rPr>
          <w:sz w:val="21"/>
        </w:rPr>
        <w:t>forms</w:t>
      </w:r>
      <w:r>
        <w:rPr>
          <w:spacing w:val="25"/>
          <w:sz w:val="21"/>
        </w:rPr>
        <w:t xml:space="preserve"> </w:t>
      </w:r>
      <w:r>
        <w:rPr>
          <w:sz w:val="21"/>
        </w:rPr>
        <w:t>of</w:t>
      </w:r>
      <w:r>
        <w:rPr>
          <w:spacing w:val="25"/>
          <w:sz w:val="21"/>
        </w:rPr>
        <w:t xml:space="preserve"> </w:t>
      </w:r>
      <w:r>
        <w:rPr>
          <w:sz w:val="21"/>
        </w:rPr>
        <w:t>thought</w:t>
      </w:r>
      <w:r>
        <w:rPr>
          <w:spacing w:val="24"/>
          <w:sz w:val="21"/>
        </w:rPr>
        <w:t xml:space="preserve"> </w:t>
      </w:r>
      <w:r>
        <w:rPr>
          <w:sz w:val="21"/>
        </w:rPr>
        <w:t>as</w:t>
      </w:r>
      <w:r>
        <w:rPr>
          <w:spacing w:val="24"/>
          <w:sz w:val="21"/>
        </w:rPr>
        <w:t xml:space="preserve"> </w:t>
      </w:r>
      <w:r>
        <w:rPr>
          <w:sz w:val="21"/>
        </w:rPr>
        <w:t>well</w:t>
      </w:r>
      <w:r>
        <w:rPr>
          <w:spacing w:val="24"/>
          <w:sz w:val="21"/>
        </w:rPr>
        <w:t xml:space="preserve"> </w:t>
      </w:r>
      <w:r>
        <w:rPr>
          <w:sz w:val="21"/>
        </w:rPr>
        <w:t>as</w:t>
      </w:r>
      <w:r>
        <w:rPr>
          <w:spacing w:val="25"/>
          <w:sz w:val="21"/>
        </w:rPr>
        <w:t xml:space="preserve"> </w:t>
      </w:r>
      <w:r>
        <w:rPr>
          <w:sz w:val="21"/>
        </w:rPr>
        <w:t>new</w:t>
      </w:r>
      <w:r>
        <w:rPr>
          <w:spacing w:val="23"/>
          <w:sz w:val="21"/>
        </w:rPr>
        <w:t xml:space="preserve"> </w:t>
      </w:r>
      <w:r>
        <w:rPr>
          <w:sz w:val="21"/>
        </w:rPr>
        <w:t>subjects</w:t>
      </w:r>
      <w:r>
        <w:rPr>
          <w:spacing w:val="24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thought</w:t>
      </w:r>
      <w:r>
        <w:rPr>
          <w:spacing w:val="24"/>
          <w:sz w:val="21"/>
        </w:rPr>
        <w:t xml:space="preserve"> </w:t>
      </w:r>
      <w:r>
        <w:rPr>
          <w:sz w:val="21"/>
        </w:rPr>
        <w:t>must</w:t>
      </w:r>
      <w:r>
        <w:rPr>
          <w:spacing w:val="27"/>
          <w:sz w:val="21"/>
        </w:rPr>
        <w:t xml:space="preserve"> </w:t>
      </w:r>
      <w:r>
        <w:rPr>
          <w:sz w:val="21"/>
        </w:rPr>
        <w:t>arise</w:t>
      </w:r>
      <w:r>
        <w:rPr>
          <w:spacing w:val="26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future</w:t>
      </w:r>
      <w:r>
        <w:rPr>
          <w:spacing w:val="26"/>
          <w:sz w:val="21"/>
        </w:rPr>
        <w:t xml:space="preserve"> </w:t>
      </w:r>
      <w:r>
        <w:rPr>
          <w:sz w:val="21"/>
        </w:rPr>
        <w:t>as</w:t>
      </w:r>
      <w:r>
        <w:rPr>
          <w:spacing w:val="-50"/>
          <w:sz w:val="21"/>
        </w:rPr>
        <w:t xml:space="preserve"> </w:t>
      </w: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in the</w:t>
      </w:r>
      <w:r>
        <w:rPr>
          <w:spacing w:val="-2"/>
          <w:sz w:val="21"/>
        </w:rPr>
        <w:t xml:space="preserve"> </w:t>
      </w:r>
      <w:r>
        <w:rPr>
          <w:sz w:val="21"/>
        </w:rPr>
        <w:t>past,</w:t>
      </w:r>
      <w:r>
        <w:rPr>
          <w:spacing w:val="-1"/>
          <w:sz w:val="21"/>
        </w:rPr>
        <w:t xml:space="preserve"> </w:t>
      </w:r>
      <w:r>
        <w:rPr>
          <w:sz w:val="21"/>
        </w:rPr>
        <w:t>giving</w:t>
      </w:r>
      <w:r>
        <w:rPr>
          <w:spacing w:val="1"/>
          <w:sz w:val="21"/>
        </w:rPr>
        <w:t xml:space="preserve"> </w:t>
      </w:r>
      <w:r>
        <w:rPr>
          <w:sz w:val="21"/>
        </w:rPr>
        <w:t>rise to</w:t>
      </w:r>
      <w:r>
        <w:rPr>
          <w:spacing w:val="1"/>
          <w:sz w:val="21"/>
        </w:rPr>
        <w:t xml:space="preserve"> </w:t>
      </w:r>
      <w:r>
        <w:rPr>
          <w:sz w:val="21"/>
        </w:rPr>
        <w:t>new</w:t>
      </w:r>
      <w:r>
        <w:rPr>
          <w:spacing w:val="-1"/>
          <w:sz w:val="21"/>
        </w:rPr>
        <w:t xml:space="preserve"> </w:t>
      </w:r>
      <w:r>
        <w:rPr>
          <w:sz w:val="21"/>
        </w:rPr>
        <w:t>standards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elegance.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29"/>
        </w:numPr>
        <w:tabs>
          <w:tab w:val="left" w:pos="620"/>
        </w:tabs>
        <w:spacing w:before="146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b/>
          <w:sz w:val="24"/>
        </w:rPr>
        <w:t>than</w:t>
      </w:r>
      <w:r>
        <w:rPr>
          <w:b/>
          <w:spacing w:val="-3"/>
          <w:sz w:val="24"/>
        </w:rPr>
        <w:t xml:space="preserve"> </w:t>
      </w:r>
      <w:r>
        <w:rPr>
          <w:rFonts w:hint="eastAsia" w:ascii="宋体" w:eastAsia="宋体"/>
          <w:sz w:val="24"/>
        </w:rPr>
        <w:t>专题</w:t>
      </w:r>
    </w:p>
    <w:p>
      <w:pPr>
        <w:pStyle w:val="10"/>
        <w:numPr>
          <w:ilvl w:val="0"/>
          <w:numId w:val="30"/>
        </w:numPr>
        <w:tabs>
          <w:tab w:val="left" w:pos="1000"/>
          <w:tab w:val="left" w:pos="3403"/>
        </w:tabs>
        <w:spacing w:before="23" w:after="0" w:line="240" w:lineRule="auto"/>
        <w:ind w:left="999" w:right="0" w:hanging="316"/>
        <w:jc w:val="left"/>
        <w:rPr>
          <w:rFonts w:hint="eastAsia" w:ascii="宋体" w:eastAsia="宋体"/>
          <w:sz w:val="21"/>
        </w:rPr>
      </w:pPr>
      <w:r>
        <w:rPr>
          <w:sz w:val="21"/>
        </w:rPr>
        <w:t>not</w:t>
      </w:r>
      <w:r>
        <w:rPr>
          <w:spacing w:val="-4"/>
          <w:sz w:val="21"/>
        </w:rPr>
        <w:t xml:space="preserve"> </w:t>
      </w:r>
      <w:r>
        <w:rPr>
          <w:sz w:val="21"/>
        </w:rPr>
        <w:t>so much</w:t>
      </w:r>
      <w:r>
        <w:rPr>
          <w:spacing w:val="-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=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even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甚至不</w:t>
      </w:r>
      <w:r>
        <w:rPr>
          <w:sz w:val="21"/>
        </w:rPr>
        <w:t>/</w:t>
      </w:r>
      <w:r>
        <w:rPr>
          <w:rFonts w:hint="eastAsia" w:ascii="宋体" w:eastAsia="宋体"/>
          <w:sz w:val="21"/>
        </w:rPr>
        <w:t>没有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9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0"/>
        </w:numPr>
        <w:tabs>
          <w:tab w:val="left" w:pos="1392"/>
          <w:tab w:val="left" w:pos="1393"/>
        </w:tabs>
        <w:spacing w:before="56" w:after="0" w:line="240" w:lineRule="auto"/>
        <w:ind w:left="1392" w:right="0" w:hanging="421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cannot</w:t>
      </w:r>
      <w:r>
        <w:rPr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1"/>
          <w:sz w:val="21"/>
        </w:rPr>
        <w:t xml:space="preserve"> </w:t>
      </w:r>
      <w:r>
        <w:rPr>
          <w:sz w:val="21"/>
        </w:rPr>
        <w:t>much as</w:t>
      </w:r>
      <w:r>
        <w:rPr>
          <w:spacing w:val="-1"/>
          <w:sz w:val="21"/>
        </w:rPr>
        <w:t xml:space="preserve"> </w:t>
      </w:r>
      <w:r>
        <w:rPr>
          <w:sz w:val="21"/>
        </w:rPr>
        <w:t>spell</w:t>
      </w:r>
      <w:r>
        <w:rPr>
          <w:spacing w:val="-3"/>
          <w:sz w:val="21"/>
        </w:rPr>
        <w:t xml:space="preserve"> </w:t>
      </w:r>
      <w:r>
        <w:rPr>
          <w:sz w:val="21"/>
        </w:rPr>
        <w:t>a word.</w:t>
      </w:r>
    </w:p>
    <w:p>
      <w:pPr>
        <w:pStyle w:val="10"/>
        <w:numPr>
          <w:ilvl w:val="1"/>
          <w:numId w:val="30"/>
        </w:numPr>
        <w:tabs>
          <w:tab w:val="left" w:pos="1392"/>
          <w:tab w:val="left" w:pos="1393"/>
        </w:tabs>
        <w:spacing w:before="69" w:after="0" w:line="240" w:lineRule="auto"/>
        <w:ind w:left="1392" w:right="0" w:hanging="421"/>
        <w:jc w:val="left"/>
        <w:rPr>
          <w:sz w:val="21"/>
        </w:rPr>
      </w:pPr>
      <w:r>
        <w:rPr>
          <w:sz w:val="21"/>
        </w:rPr>
        <w:t>He</w:t>
      </w:r>
      <w:r>
        <w:rPr>
          <w:spacing w:val="-1"/>
          <w:sz w:val="21"/>
        </w:rPr>
        <w:t xml:space="preserve"> </w:t>
      </w:r>
      <w:r>
        <w:rPr>
          <w:sz w:val="21"/>
        </w:rPr>
        <w:t>did not</w:t>
      </w:r>
      <w:r>
        <w:rPr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3"/>
          <w:sz w:val="21"/>
        </w:rPr>
        <w:t xml:space="preserve"> </w:t>
      </w:r>
      <w:r>
        <w:rPr>
          <w:sz w:val="21"/>
        </w:rPr>
        <w:t>much as</w:t>
      </w:r>
      <w:r>
        <w:rPr>
          <w:spacing w:val="-3"/>
          <w:sz w:val="21"/>
        </w:rPr>
        <w:t xml:space="preserve"> </w:t>
      </w:r>
      <w:r>
        <w:rPr>
          <w:sz w:val="21"/>
        </w:rPr>
        <w:t>ask me</w:t>
      </w:r>
      <w:r>
        <w:rPr>
          <w:spacing w:val="2"/>
          <w:sz w:val="21"/>
        </w:rPr>
        <w:t xml:space="preserve"> </w:t>
      </w:r>
      <w:r>
        <w:rPr>
          <w:sz w:val="21"/>
        </w:rPr>
        <w:t>to sit</w:t>
      </w:r>
      <w:r>
        <w:rPr>
          <w:spacing w:val="-2"/>
          <w:sz w:val="21"/>
        </w:rPr>
        <w:t xml:space="preserve"> </w:t>
      </w:r>
      <w:r>
        <w:rPr>
          <w:sz w:val="21"/>
        </w:rPr>
        <w:t>down.</w:t>
      </w:r>
    </w:p>
    <w:p>
      <w:pPr>
        <w:pStyle w:val="4"/>
        <w:spacing w:before="1"/>
        <w:rPr>
          <w:sz w:val="32"/>
        </w:rPr>
      </w:pPr>
    </w:p>
    <w:p>
      <w:pPr>
        <w:pStyle w:val="10"/>
        <w:numPr>
          <w:ilvl w:val="0"/>
          <w:numId w:val="30"/>
        </w:numPr>
        <w:tabs>
          <w:tab w:val="left" w:pos="974"/>
          <w:tab w:val="left" w:pos="2916"/>
        </w:tabs>
        <w:spacing w:before="0" w:after="0" w:line="240" w:lineRule="auto"/>
        <w:ind w:left="974" w:right="0" w:hanging="316"/>
        <w:jc w:val="left"/>
        <w:rPr>
          <w:sz w:val="21"/>
        </w:rPr>
      </w:pP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so much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2"/>
          <w:sz w:val="21"/>
        </w:rPr>
        <w:t xml:space="preserve"> </w:t>
      </w:r>
      <w:r>
        <w:rPr>
          <w:sz w:val="21"/>
        </w:rPr>
        <w:t>as</w:t>
      </w:r>
      <w:r>
        <w:rPr>
          <w:spacing w:val="-1"/>
          <w:sz w:val="21"/>
        </w:rPr>
        <w:t xml:space="preserve"> </w:t>
      </w:r>
      <w:r>
        <w:rPr>
          <w:sz w:val="21"/>
        </w:rPr>
        <w:t>B</w:t>
      </w:r>
      <w:r>
        <w:rPr>
          <w:sz w:val="21"/>
        </w:rPr>
        <w:tab/>
      </w:r>
      <w:r>
        <w:rPr>
          <w:rFonts w:hint="eastAsia" w:ascii="宋体" w:eastAsia="宋体"/>
          <w:spacing w:val="-8"/>
          <w:w w:val="95"/>
          <w:sz w:val="21"/>
        </w:rPr>
        <w:t xml:space="preserve">与其说 </w:t>
      </w:r>
      <w:r>
        <w:rPr>
          <w:w w:val="95"/>
          <w:sz w:val="21"/>
        </w:rPr>
        <w:t>A</w:t>
      </w:r>
      <w:r>
        <w:rPr>
          <w:spacing w:val="21"/>
          <w:w w:val="95"/>
          <w:sz w:val="21"/>
        </w:rPr>
        <w:t xml:space="preserve"> </w:t>
      </w:r>
      <w:r>
        <w:rPr>
          <w:rFonts w:hint="eastAsia" w:ascii="宋体" w:eastAsia="宋体"/>
          <w:spacing w:val="-6"/>
          <w:w w:val="95"/>
          <w:sz w:val="21"/>
        </w:rPr>
        <w:t xml:space="preserve">倒不如说 </w:t>
      </w:r>
      <w:r>
        <w:rPr>
          <w:w w:val="95"/>
          <w:sz w:val="21"/>
        </w:rPr>
        <w:t>B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spacing w:before="21"/>
        <w:ind w:left="972"/>
        <w:rPr>
          <w:rFonts w:hint="eastAsia" w:ascii="宋体" w:eastAsia="宋体"/>
        </w:rPr>
      </w:pPr>
      <w:r>
        <w:pict>
          <v:shape id="_x0000_s1094" o:spid="_x0000_s1094" o:spt="136" type="#_x0000_t136" style="position:absolute;left:0pt;margin-left:143.6pt;margin-top:606.3pt;height:36pt;width:468.05pt;mso-position-horizontal-relative:page;mso-position-vertical-relative:page;rotation:20643840f;z-index:-25161318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95" o:spid="_x0000_s1095" o:spt="136" type="#_x0000_t136" style="position:absolute;left:0pt;margin-left:258.9pt;margin-top:624.15pt;height:36pt;width:324pt;mso-position-horizontal-relative:page;mso-position-vertical-relative:page;rotation:20643840f;z-index:-25161216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0"/>
        </w:numPr>
        <w:tabs>
          <w:tab w:val="left" w:pos="1392"/>
          <w:tab w:val="left" w:pos="1393"/>
          <w:tab w:val="left" w:pos="2427"/>
        </w:tabs>
        <w:spacing w:before="56" w:after="0" w:line="295" w:lineRule="auto"/>
        <w:ind w:left="684" w:right="4328" w:firstLine="288"/>
        <w:jc w:val="left"/>
        <w:rPr>
          <w:sz w:val="21"/>
        </w:rPr>
      </w:pPr>
      <w:r>
        <w:rPr>
          <w:sz w:val="21"/>
        </w:rPr>
        <w:t>He is not so much a teacher as a poet.</w:t>
      </w:r>
      <w:r>
        <w:rPr>
          <w:spacing w:val="-50"/>
          <w:sz w:val="21"/>
        </w:rPr>
        <w:t xml:space="preserve"> </w:t>
      </w:r>
      <w:r>
        <w:rPr>
          <w:sz w:val="21"/>
        </w:rPr>
        <w:t>3</w:t>
      </w:r>
      <w:r>
        <w:rPr>
          <w:rFonts w:hint="eastAsia" w:ascii="宋体" w:hAnsi="宋体" w:eastAsia="宋体"/>
          <w:sz w:val="21"/>
        </w:rPr>
        <w:t>）</w:t>
      </w:r>
      <w:r>
        <w:rPr>
          <w:sz w:val="21"/>
        </w:rPr>
        <w:t>more</w:t>
      </w:r>
      <w:r>
        <w:rPr>
          <w:spacing w:val="-11"/>
          <w:sz w:val="21"/>
        </w:rPr>
        <w:t xml:space="preserve"> </w:t>
      </w: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z w:val="21"/>
        </w:rPr>
        <w:t>than</w:t>
      </w:r>
      <w:r>
        <w:rPr>
          <w:spacing w:val="-2"/>
          <w:sz w:val="21"/>
        </w:rPr>
        <w:t xml:space="preserve"> </w:t>
      </w:r>
      <w:r>
        <w:rPr>
          <w:sz w:val="21"/>
        </w:rPr>
        <w:t>B</w:t>
      </w:r>
      <w:r>
        <w:rPr>
          <w:sz w:val="21"/>
        </w:rPr>
        <w:tab/>
      </w:r>
      <w:r>
        <w:rPr>
          <w:rFonts w:hint="eastAsia" w:ascii="宋体" w:hAnsi="宋体" w:eastAsia="宋体"/>
          <w:spacing w:val="-11"/>
          <w:w w:val="95"/>
          <w:sz w:val="21"/>
        </w:rPr>
        <w:t xml:space="preserve">与其说 </w:t>
      </w:r>
      <w:r>
        <w:rPr>
          <w:w w:val="95"/>
          <w:sz w:val="21"/>
        </w:rPr>
        <w:t>B</w:t>
      </w:r>
      <w:r>
        <w:rPr>
          <w:spacing w:val="12"/>
          <w:w w:val="95"/>
          <w:sz w:val="21"/>
        </w:rPr>
        <w:t xml:space="preserve"> </w:t>
      </w:r>
      <w:r>
        <w:rPr>
          <w:rFonts w:hint="eastAsia" w:ascii="宋体" w:hAnsi="宋体" w:eastAsia="宋体"/>
          <w:spacing w:val="-11"/>
          <w:w w:val="95"/>
          <w:sz w:val="21"/>
        </w:rPr>
        <w:t xml:space="preserve">不如说 </w:t>
      </w:r>
      <w:r>
        <w:rPr>
          <w:w w:val="95"/>
          <w:sz w:val="21"/>
        </w:rPr>
        <w:t>A</w:t>
      </w:r>
    </w:p>
    <w:p>
      <w:pPr>
        <w:pStyle w:val="4"/>
        <w:spacing w:before="7"/>
        <w:rPr>
          <w:sz w:val="25"/>
        </w:rPr>
      </w:pPr>
    </w:p>
    <w:p>
      <w:pPr>
        <w:pStyle w:val="4"/>
        <w:ind w:left="9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0"/>
        </w:numPr>
        <w:tabs>
          <w:tab w:val="left" w:pos="1392"/>
          <w:tab w:val="left" w:pos="1393"/>
        </w:tabs>
        <w:spacing w:before="56" w:after="0" w:line="240" w:lineRule="auto"/>
        <w:ind w:left="1392" w:right="0" w:hanging="421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more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poet</w:t>
      </w:r>
      <w:r>
        <w:rPr>
          <w:spacing w:val="-5"/>
          <w:sz w:val="21"/>
        </w:rPr>
        <w:t xml:space="preserve"> </w:t>
      </w:r>
      <w:r>
        <w:rPr>
          <w:sz w:val="21"/>
        </w:rPr>
        <w:t>than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teacher.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0"/>
          <w:numId w:val="31"/>
        </w:numPr>
        <w:tabs>
          <w:tab w:val="left" w:pos="1000"/>
        </w:tabs>
        <w:spacing w:before="175" w:after="0" w:line="240" w:lineRule="auto"/>
        <w:ind w:left="999" w:right="0" w:hanging="316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more</w:t>
      </w:r>
      <w:r>
        <w:rPr>
          <w:spacing w:val="-2"/>
          <w:sz w:val="21"/>
        </w:rPr>
        <w:t xml:space="preserve"> </w:t>
      </w:r>
      <w:r>
        <w:rPr>
          <w:sz w:val="21"/>
        </w:rPr>
        <w:t>than</w:t>
      </w:r>
      <w:r>
        <w:rPr>
          <w:rFonts w:hint="eastAsia" w:ascii="宋体" w:hAnsi="宋体" w:eastAsia="宋体"/>
          <w:sz w:val="21"/>
        </w:rPr>
        <w:t>…</w:t>
      </w:r>
    </w:p>
    <w:p>
      <w:pPr>
        <w:pStyle w:val="4"/>
        <w:spacing w:before="8"/>
        <w:rPr>
          <w:rFonts w:ascii="宋体"/>
          <w:sz w:val="27"/>
        </w:rPr>
      </w:pPr>
    </w:p>
    <w:p>
      <w:pPr>
        <w:pStyle w:val="10"/>
        <w:numPr>
          <w:ilvl w:val="1"/>
          <w:numId w:val="31"/>
        </w:numPr>
        <w:tabs>
          <w:tab w:val="left" w:pos="1392"/>
          <w:tab w:val="left" w:pos="1393"/>
        </w:tabs>
        <w:spacing w:before="1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后加名词</w:t>
      </w:r>
    </w:p>
    <w:p>
      <w:pPr>
        <w:pStyle w:val="4"/>
        <w:spacing w:before="8"/>
        <w:rPr>
          <w:rFonts w:ascii="宋体"/>
          <w:sz w:val="27"/>
        </w:rPr>
      </w:pPr>
    </w:p>
    <w:p>
      <w:pPr>
        <w:pStyle w:val="10"/>
        <w:numPr>
          <w:ilvl w:val="1"/>
          <w:numId w:val="31"/>
        </w:numPr>
        <w:tabs>
          <w:tab w:val="left" w:pos="1392"/>
          <w:tab w:val="left" w:pos="1393"/>
        </w:tabs>
        <w:spacing w:before="1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后加形容词</w:t>
      </w:r>
      <w:r>
        <w:rPr>
          <w:sz w:val="21"/>
        </w:rPr>
        <w:t>/</w:t>
      </w:r>
      <w:r>
        <w:rPr>
          <w:rFonts w:hint="eastAsia" w:ascii="宋体" w:hAnsi="宋体" w:eastAsia="宋体"/>
          <w:sz w:val="21"/>
        </w:rPr>
        <w:t>副词</w:t>
      </w:r>
    </w:p>
    <w:p>
      <w:pPr>
        <w:pStyle w:val="4"/>
        <w:spacing w:before="8"/>
        <w:rPr>
          <w:rFonts w:ascii="宋体"/>
          <w:sz w:val="27"/>
        </w:rPr>
      </w:pPr>
    </w:p>
    <w:p>
      <w:pPr>
        <w:pStyle w:val="10"/>
        <w:numPr>
          <w:ilvl w:val="1"/>
          <w:numId w:val="31"/>
        </w:numPr>
        <w:tabs>
          <w:tab w:val="left" w:pos="1392"/>
          <w:tab w:val="left" w:pos="1393"/>
        </w:tabs>
        <w:spacing w:before="1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后加数词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259"/>
        <w:rPr>
          <w:rFonts w:hint="eastAsia" w:ascii="宋体" w:eastAsia="宋体"/>
        </w:rPr>
      </w:pPr>
      <w:r>
        <w:rPr>
          <w:rFonts w:hint="eastAsia" w:ascii="宋体" w:eastAsia="宋体"/>
        </w:rPr>
        <w:t>综合练习</w:t>
      </w:r>
    </w:p>
    <w:p>
      <w:pPr>
        <w:pStyle w:val="10"/>
        <w:numPr>
          <w:ilvl w:val="0"/>
          <w:numId w:val="32"/>
        </w:numPr>
        <w:tabs>
          <w:tab w:val="left" w:pos="679"/>
          <w:tab w:val="left" w:pos="680"/>
        </w:tabs>
        <w:spacing w:before="43" w:after="0" w:line="240" w:lineRule="auto"/>
        <w:ind w:left="68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教师节就要来了，我借这次机会向给予我帮助的老师表示衷心的感谢。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32"/>
        </w:numPr>
        <w:tabs>
          <w:tab w:val="left" w:pos="679"/>
          <w:tab w:val="left" w:pos="680"/>
        </w:tabs>
        <w:spacing w:before="0" w:after="0" w:line="240" w:lineRule="auto"/>
        <w:ind w:left="68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生命很短暂这个事实已经被很多人接受了。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32"/>
        </w:numPr>
        <w:tabs>
          <w:tab w:val="left" w:pos="679"/>
          <w:tab w:val="left" w:pos="680"/>
        </w:tabs>
        <w:spacing w:before="1" w:after="0" w:line="240" w:lineRule="auto"/>
        <w:ind w:left="68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上课不集中精力而又希望通过考试的学生，往往会发现结果不令人满意。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32"/>
        </w:numPr>
        <w:tabs>
          <w:tab w:val="left" w:pos="679"/>
          <w:tab w:val="left" w:pos="680"/>
        </w:tabs>
        <w:spacing w:before="0" w:after="0" w:line="240" w:lineRule="auto"/>
        <w:ind w:left="68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为了实现我的梦想，我一直在思考我应不应该和男朋友分手。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32"/>
        </w:numPr>
        <w:tabs>
          <w:tab w:val="left" w:pos="679"/>
          <w:tab w:val="left" w:pos="680"/>
        </w:tabs>
        <w:spacing w:before="0" w:after="0" w:line="240" w:lineRule="auto"/>
        <w:ind w:left="68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在有学校的地方，司机应该缓行。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rPr>
          <w:rFonts w:ascii="宋体"/>
          <w:sz w:val="20"/>
        </w:rPr>
      </w:pPr>
      <w:r>
        <w:pict>
          <v:shape id="_x0000_s1096" o:spid="_x0000_s1096" o:spt="136" type="#_x0000_t136" style="position:absolute;left:0pt;margin-left:143.6pt;margin-top:606.3pt;height:36pt;width:468.05pt;mso-position-horizontal-relative:page;mso-position-vertical-relative:page;rotation:20643840f;z-index:-25161216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97" o:spid="_x0000_s1097" o:spt="136" type="#_x0000_t136" style="position:absolute;left:0pt;margin-left:258.9pt;margin-top:624.15pt;height:36pt;width:324pt;mso-position-horizontal-relative:page;mso-position-vertical-relative:page;rotation:20643840f;z-index:-25161113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6"/>
        <w:rPr>
          <w:rFonts w:ascii="宋体"/>
        </w:rPr>
      </w:pPr>
    </w:p>
    <w:p>
      <w:pPr>
        <w:pStyle w:val="2"/>
      </w:pPr>
      <w:bookmarkStart w:id="28" w:name="_TOC_250005"/>
      <w:bookmarkEnd w:id="28"/>
      <w:r>
        <w:t>第六课 唱着歌去考研—英语的特殊结构</w:t>
      </w:r>
    </w:p>
    <w:p>
      <w:pPr>
        <w:pStyle w:val="4"/>
        <w:rPr>
          <w:rFonts w:ascii="宋体"/>
          <w:sz w:val="20"/>
        </w:rPr>
      </w:pPr>
    </w:p>
    <w:p>
      <w:pPr>
        <w:pStyle w:val="4"/>
        <w:spacing w:before="11"/>
        <w:rPr>
          <w:rFonts w:ascii="宋体"/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620"/>
        </w:tabs>
        <w:spacing w:before="66" w:after="0" w:line="240" w:lineRule="auto"/>
        <w:ind w:left="620" w:right="0" w:hanging="361"/>
        <w:jc w:val="left"/>
      </w:pPr>
      <w:bookmarkStart w:id="29" w:name="_TOC_250004"/>
      <w:bookmarkEnd w:id="29"/>
      <w:r>
        <w:t>强调句型</w:t>
      </w:r>
    </w:p>
    <w:p>
      <w:pPr>
        <w:pStyle w:val="4"/>
        <w:spacing w:before="10"/>
        <w:rPr>
          <w:rFonts w:ascii="宋体"/>
          <w:sz w:val="29"/>
        </w:rPr>
      </w:pPr>
    </w:p>
    <w:p>
      <w:pPr>
        <w:pStyle w:val="10"/>
        <w:numPr>
          <w:ilvl w:val="0"/>
          <w:numId w:val="33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构成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  <w:sz w:val="24"/>
        </w:rPr>
      </w:pPr>
    </w:p>
    <w:p>
      <w:pPr>
        <w:pStyle w:val="4"/>
        <w:spacing w:before="1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3"/>
        </w:numPr>
        <w:tabs>
          <w:tab w:val="left" w:pos="1099"/>
          <w:tab w:val="left" w:pos="1100"/>
        </w:tabs>
        <w:spacing w:before="43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我昨天在街上遇到了我的旧情人。</w:t>
      </w:r>
    </w:p>
    <w:p>
      <w:pPr>
        <w:pStyle w:val="10"/>
        <w:numPr>
          <w:ilvl w:val="1"/>
          <w:numId w:val="33"/>
        </w:numPr>
        <w:tabs>
          <w:tab w:val="left" w:pos="1099"/>
          <w:tab w:val="left" w:pos="1100"/>
        </w:tabs>
        <w:spacing w:before="56" w:after="0" w:line="240" w:lineRule="auto"/>
        <w:ind w:left="1100" w:right="0" w:hanging="421"/>
        <w:jc w:val="left"/>
        <w:rPr>
          <w:sz w:val="21"/>
        </w:rPr>
      </w:pPr>
      <w:r>
        <w:rPr>
          <w:sz w:val="21"/>
        </w:rPr>
        <w:t>I</w:t>
      </w:r>
      <w:r>
        <w:rPr>
          <w:spacing w:val="-4"/>
          <w:sz w:val="21"/>
        </w:rPr>
        <w:t xml:space="preserve"> </w:t>
      </w:r>
      <w:r>
        <w:rPr>
          <w:sz w:val="21"/>
        </w:rPr>
        <w:t>met</w:t>
      </w:r>
      <w:r>
        <w:rPr>
          <w:spacing w:val="-1"/>
          <w:sz w:val="21"/>
        </w:rPr>
        <w:t xml:space="preserve"> </w:t>
      </w:r>
      <w:r>
        <w:rPr>
          <w:sz w:val="21"/>
        </w:rPr>
        <w:t>my</w:t>
      </w:r>
      <w:r>
        <w:rPr>
          <w:spacing w:val="-3"/>
          <w:sz w:val="21"/>
        </w:rPr>
        <w:t xml:space="preserve"> </w:t>
      </w:r>
      <w:r>
        <w:rPr>
          <w:sz w:val="21"/>
        </w:rPr>
        <w:t>old</w:t>
      </w:r>
      <w:r>
        <w:rPr>
          <w:spacing w:val="-2"/>
          <w:sz w:val="21"/>
        </w:rPr>
        <w:t xml:space="preserve"> </w:t>
      </w:r>
      <w:r>
        <w:rPr>
          <w:sz w:val="21"/>
        </w:rPr>
        <w:t>flame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street</w:t>
      </w:r>
      <w:r>
        <w:rPr>
          <w:spacing w:val="-4"/>
          <w:sz w:val="21"/>
        </w:rPr>
        <w:t xml:space="preserve"> </w:t>
      </w:r>
      <w:r>
        <w:rPr>
          <w:sz w:val="21"/>
        </w:rPr>
        <w:t>yesterday.</w:t>
      </w:r>
    </w:p>
    <w:p>
      <w:pPr>
        <w:pStyle w:val="4"/>
        <w:spacing w:before="56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改为强调句：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4"/>
        <w:spacing w:before="1"/>
        <w:rPr>
          <w:rFonts w:ascii="宋体"/>
          <w:sz w:val="25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0"/>
          <w:numId w:val="34"/>
        </w:numPr>
        <w:tabs>
          <w:tab w:val="left" w:pos="1099"/>
          <w:tab w:val="left" w:pos="1100"/>
        </w:tabs>
        <w:spacing w:before="43" w:after="0" w:line="240" w:lineRule="auto"/>
        <w:ind w:left="1100" w:right="0" w:hanging="416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为了实现我的梦想，我一直在思考我应不应该和男朋友分手。</w:t>
      </w:r>
    </w:p>
    <w:p>
      <w:pPr>
        <w:pStyle w:val="4"/>
        <w:rPr>
          <w:rFonts w:ascii="宋体"/>
          <w:sz w:val="20"/>
        </w:rPr>
      </w:pPr>
    </w:p>
    <w:p>
      <w:pPr>
        <w:pStyle w:val="4"/>
        <w:rPr>
          <w:rFonts w:ascii="宋体"/>
          <w:sz w:val="20"/>
        </w:rPr>
      </w:pPr>
    </w:p>
    <w:p>
      <w:pPr>
        <w:pStyle w:val="10"/>
        <w:numPr>
          <w:ilvl w:val="0"/>
          <w:numId w:val="35"/>
        </w:numPr>
        <w:tabs>
          <w:tab w:val="left" w:pos="1104"/>
          <w:tab w:val="left" w:pos="1105"/>
        </w:tabs>
        <w:spacing w:before="155" w:after="0" w:line="240" w:lineRule="auto"/>
        <w:ind w:left="110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有很多的原因可以解释这种现象。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8"/>
        <w:rPr>
          <w:rFonts w:ascii="宋体"/>
          <w:sz w:val="28"/>
        </w:rPr>
      </w:pPr>
    </w:p>
    <w:p>
      <w:pPr>
        <w:pStyle w:val="10"/>
        <w:numPr>
          <w:ilvl w:val="0"/>
          <w:numId w:val="33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考点分析</w:t>
      </w:r>
    </w:p>
    <w:p>
      <w:pPr>
        <w:pStyle w:val="10"/>
        <w:numPr>
          <w:ilvl w:val="0"/>
          <w:numId w:val="36"/>
        </w:numPr>
        <w:tabs>
          <w:tab w:val="left" w:pos="997"/>
        </w:tabs>
        <w:spacing w:before="23" w:after="0" w:line="240" w:lineRule="auto"/>
        <w:ind w:left="996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写作中的应用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36"/>
        </w:numPr>
        <w:tabs>
          <w:tab w:val="left" w:pos="1519"/>
          <w:tab w:val="left" w:pos="1520"/>
        </w:tabs>
        <w:spacing w:before="43" w:after="0" w:line="240" w:lineRule="auto"/>
        <w:ind w:left="1520" w:right="0" w:hanging="409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5"/>
          <w:sz w:val="21"/>
        </w:rPr>
        <w:t>你至今仍然没有意识到就是因为你交友不慎，你才没有考上心目中理想的大学。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1"/>
          <w:numId w:val="36"/>
        </w:numPr>
        <w:tabs>
          <w:tab w:val="left" w:pos="1519"/>
          <w:tab w:val="left" w:pos="1520"/>
        </w:tabs>
        <w:spacing w:before="0" w:after="0" w:line="240" w:lineRule="auto"/>
        <w:ind w:left="1520" w:right="0" w:hanging="409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就是在我的女儿出生以后，我才意识到母亲的伟大。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7"/>
        </w:rPr>
      </w:pPr>
    </w:p>
    <w:p>
      <w:pPr>
        <w:pStyle w:val="10"/>
        <w:numPr>
          <w:ilvl w:val="0"/>
          <w:numId w:val="36"/>
        </w:numPr>
        <w:tabs>
          <w:tab w:val="left" w:pos="997"/>
        </w:tabs>
        <w:spacing w:before="1" w:after="0" w:line="620" w:lineRule="atLeast"/>
        <w:ind w:left="1099" w:right="6835" w:hanging="42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长难句分析练习</w:t>
      </w:r>
    </w:p>
    <w:p>
      <w:pPr>
        <w:pStyle w:val="10"/>
        <w:numPr>
          <w:ilvl w:val="1"/>
          <w:numId w:val="36"/>
        </w:numPr>
        <w:tabs>
          <w:tab w:val="left" w:pos="1519"/>
          <w:tab w:val="left" w:pos="1520"/>
        </w:tabs>
        <w:spacing w:before="60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But</w:t>
      </w:r>
      <w:r>
        <w:rPr>
          <w:spacing w:val="33"/>
          <w:sz w:val="21"/>
        </w:rPr>
        <w:t xml:space="preserve"> </w:t>
      </w:r>
      <w:r>
        <w:rPr>
          <w:sz w:val="21"/>
        </w:rPr>
        <w:t>it</w:t>
      </w:r>
      <w:r>
        <w:rPr>
          <w:spacing w:val="35"/>
          <w:sz w:val="21"/>
        </w:rPr>
        <w:t xml:space="preserve"> </w:t>
      </w:r>
      <w:r>
        <w:rPr>
          <w:sz w:val="21"/>
        </w:rPr>
        <w:t>is</w:t>
      </w:r>
      <w:r>
        <w:rPr>
          <w:spacing w:val="34"/>
          <w:sz w:val="21"/>
        </w:rPr>
        <w:t xml:space="preserve"> </w:t>
      </w:r>
      <w:r>
        <w:rPr>
          <w:sz w:val="21"/>
        </w:rPr>
        <w:t>the</w:t>
      </w:r>
      <w:r>
        <w:rPr>
          <w:spacing w:val="34"/>
          <w:sz w:val="21"/>
        </w:rPr>
        <w:t xml:space="preserve"> </w:t>
      </w:r>
      <w:r>
        <w:rPr>
          <w:sz w:val="21"/>
        </w:rPr>
        <w:t>arrival</w:t>
      </w:r>
      <w:r>
        <w:rPr>
          <w:spacing w:val="33"/>
          <w:sz w:val="21"/>
        </w:rPr>
        <w:t xml:space="preserve"> </w:t>
      </w:r>
      <w:r>
        <w:rPr>
          <w:sz w:val="21"/>
        </w:rPr>
        <w:t>of</w:t>
      </w:r>
      <w:r>
        <w:rPr>
          <w:spacing w:val="33"/>
          <w:sz w:val="21"/>
        </w:rPr>
        <w:t xml:space="preserve"> </w:t>
      </w:r>
      <w:r>
        <w:rPr>
          <w:sz w:val="21"/>
        </w:rPr>
        <w:t>new</w:t>
      </w:r>
      <w:r>
        <w:rPr>
          <w:spacing w:val="34"/>
          <w:sz w:val="21"/>
        </w:rPr>
        <w:t xml:space="preserve"> </w:t>
      </w:r>
      <w:r>
        <w:rPr>
          <w:sz w:val="21"/>
        </w:rPr>
        <w:t>satellite</w:t>
      </w:r>
      <w:r>
        <w:rPr>
          <w:spacing w:val="34"/>
          <w:sz w:val="21"/>
        </w:rPr>
        <w:t xml:space="preserve"> </w:t>
      </w:r>
      <w:r>
        <w:rPr>
          <w:sz w:val="21"/>
        </w:rPr>
        <w:t>channels—funded</w:t>
      </w:r>
      <w:r>
        <w:rPr>
          <w:spacing w:val="32"/>
          <w:sz w:val="21"/>
        </w:rPr>
        <w:t xml:space="preserve"> </w:t>
      </w:r>
      <w:r>
        <w:rPr>
          <w:sz w:val="21"/>
        </w:rPr>
        <w:t>partly</w:t>
      </w:r>
      <w:r>
        <w:rPr>
          <w:spacing w:val="34"/>
          <w:sz w:val="21"/>
        </w:rPr>
        <w:t xml:space="preserve"> </w:t>
      </w:r>
      <w:r>
        <w:rPr>
          <w:sz w:val="21"/>
        </w:rPr>
        <w:t>by</w:t>
      </w:r>
      <w:r>
        <w:rPr>
          <w:spacing w:val="34"/>
          <w:sz w:val="21"/>
        </w:rPr>
        <w:t xml:space="preserve"> </w:t>
      </w:r>
      <w:r>
        <w:rPr>
          <w:sz w:val="21"/>
        </w:rPr>
        <w:t>advertising</w:t>
      </w:r>
      <w:r>
        <w:rPr>
          <w:spacing w:val="34"/>
          <w:sz w:val="21"/>
        </w:rPr>
        <w:t xml:space="preserve"> </w:t>
      </w:r>
      <w:r>
        <w:rPr>
          <w:sz w:val="21"/>
        </w:rPr>
        <w:t>and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spacing w:before="35" w:line="309" w:lineRule="auto"/>
        <w:ind w:left="1519"/>
      </w:pPr>
      <w:r>
        <w:pict>
          <v:shape id="_x0000_s1098" o:spid="_x0000_s1098" o:spt="136" type="#_x0000_t136" style="position:absolute;left:0pt;margin-left:143.6pt;margin-top:606.3pt;height:36pt;width:468.05pt;mso-position-horizontal-relative:page;mso-position-vertical-relative:page;rotation:20643840f;z-index:-25161113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099" o:spid="_x0000_s1099" o:spt="136" type="#_x0000_t136" style="position:absolute;left:0pt;margin-left:258.9pt;margin-top:624.15pt;height:36pt;width:324pt;mso-position-horizontal-relative:page;mso-position-vertical-relative:page;rotation:20643840f;z-index:25167462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t>partly</w:t>
      </w:r>
      <w:r>
        <w:rPr>
          <w:spacing w:val="20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viewers’</w:t>
      </w:r>
      <w:r>
        <w:rPr>
          <w:spacing w:val="5"/>
        </w:rPr>
        <w:t xml:space="preserve"> </w:t>
      </w:r>
      <w:r>
        <w:t>subscriptions—that</w:t>
      </w:r>
      <w:r>
        <w:rPr>
          <w:spacing w:val="20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bring</w:t>
      </w:r>
      <w:r>
        <w:rPr>
          <w:spacing w:val="21"/>
        </w:rPr>
        <w:t xml:space="preserve"> </w:t>
      </w:r>
      <w:r>
        <w:t>about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biggest</w:t>
      </w:r>
      <w:r>
        <w:rPr>
          <w:spacing w:val="23"/>
        </w:rPr>
        <w:t xml:space="preserve"> </w:t>
      </w:r>
      <w:r>
        <w:t>changes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term.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36"/>
        </w:numPr>
        <w:tabs>
          <w:tab w:val="left" w:pos="1519"/>
          <w:tab w:val="left" w:pos="1520"/>
        </w:tabs>
        <w:spacing w:before="178" w:after="0" w:line="309" w:lineRule="auto"/>
        <w:ind w:left="1519" w:right="292" w:hanging="420"/>
        <w:jc w:val="left"/>
        <w:rPr>
          <w:sz w:val="21"/>
        </w:rPr>
      </w:pPr>
      <w:r>
        <w:rPr>
          <w:sz w:val="21"/>
        </w:rPr>
        <w:t>Perhaps</w:t>
      </w:r>
      <w:r>
        <w:rPr>
          <w:spacing w:val="28"/>
          <w:sz w:val="21"/>
        </w:rPr>
        <w:t xml:space="preserve"> </w:t>
      </w:r>
      <w:r>
        <w:rPr>
          <w:sz w:val="21"/>
        </w:rPr>
        <w:t>it</w:t>
      </w:r>
      <w:r>
        <w:rPr>
          <w:spacing w:val="33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humankind’s</w:t>
      </w:r>
      <w:r>
        <w:rPr>
          <w:spacing w:val="31"/>
          <w:sz w:val="21"/>
        </w:rPr>
        <w:t xml:space="preserve"> </w:t>
      </w:r>
      <w:r>
        <w:rPr>
          <w:sz w:val="21"/>
        </w:rPr>
        <w:t>long</w:t>
      </w:r>
      <w:r>
        <w:rPr>
          <w:spacing w:val="29"/>
          <w:sz w:val="21"/>
        </w:rPr>
        <w:t xml:space="preserve"> </w:t>
      </w:r>
      <w:r>
        <w:rPr>
          <w:sz w:val="21"/>
        </w:rPr>
        <w:t>suffering</w:t>
      </w:r>
      <w:r>
        <w:rPr>
          <w:spacing w:val="30"/>
          <w:sz w:val="21"/>
        </w:rPr>
        <w:t xml:space="preserve"> </w:t>
      </w:r>
      <w:r>
        <w:rPr>
          <w:sz w:val="21"/>
        </w:rPr>
        <w:t>at</w:t>
      </w:r>
      <w:r>
        <w:rPr>
          <w:spacing w:val="30"/>
          <w:sz w:val="21"/>
        </w:rPr>
        <w:t xml:space="preserve"> </w:t>
      </w:r>
      <w:r>
        <w:rPr>
          <w:sz w:val="21"/>
        </w:rPr>
        <w:t>the</w:t>
      </w:r>
      <w:r>
        <w:rPr>
          <w:spacing w:val="29"/>
          <w:sz w:val="21"/>
        </w:rPr>
        <w:t xml:space="preserve"> </w:t>
      </w:r>
      <w:r>
        <w:rPr>
          <w:sz w:val="21"/>
        </w:rPr>
        <w:t>mercy</w:t>
      </w:r>
      <w:r>
        <w:rPr>
          <w:spacing w:val="30"/>
          <w:sz w:val="21"/>
        </w:rPr>
        <w:t xml:space="preserve"> </w:t>
      </w:r>
      <w:r>
        <w:rPr>
          <w:sz w:val="21"/>
        </w:rPr>
        <w:t>of</w:t>
      </w:r>
      <w:r>
        <w:rPr>
          <w:spacing w:val="30"/>
          <w:sz w:val="21"/>
        </w:rPr>
        <w:t xml:space="preserve"> </w:t>
      </w:r>
      <w:r>
        <w:rPr>
          <w:sz w:val="21"/>
        </w:rPr>
        <w:t>flood</w:t>
      </w:r>
      <w:r>
        <w:rPr>
          <w:spacing w:val="32"/>
          <w:sz w:val="21"/>
        </w:rPr>
        <w:t xml:space="preserve"> </w:t>
      </w:r>
      <w:r>
        <w:rPr>
          <w:sz w:val="21"/>
        </w:rPr>
        <w:t>and</w:t>
      </w:r>
      <w:r>
        <w:rPr>
          <w:spacing w:val="30"/>
          <w:sz w:val="21"/>
        </w:rPr>
        <w:t xml:space="preserve"> </w:t>
      </w:r>
      <w:r>
        <w:rPr>
          <w:sz w:val="21"/>
        </w:rPr>
        <w:t>drought</w:t>
      </w:r>
      <w:r>
        <w:rPr>
          <w:spacing w:val="32"/>
          <w:sz w:val="21"/>
        </w:rPr>
        <w:t xml:space="preserve"> </w:t>
      </w:r>
      <w:r>
        <w:rPr>
          <w:sz w:val="21"/>
        </w:rPr>
        <w:t>that</w:t>
      </w:r>
      <w:r>
        <w:rPr>
          <w:spacing w:val="-49"/>
          <w:sz w:val="21"/>
        </w:rPr>
        <w:t xml:space="preserve"> </w:t>
      </w:r>
      <w:r>
        <w:rPr>
          <w:sz w:val="21"/>
        </w:rPr>
        <w:t>makes</w:t>
      </w:r>
      <w:r>
        <w:rPr>
          <w:spacing w:val="-1"/>
          <w:sz w:val="21"/>
        </w:rPr>
        <w:t xml:space="preserve"> </w:t>
      </w:r>
      <w:r>
        <w:rPr>
          <w:sz w:val="21"/>
        </w:rPr>
        <w:t>the idea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forcing the</w:t>
      </w:r>
      <w:r>
        <w:rPr>
          <w:spacing w:val="1"/>
          <w:sz w:val="21"/>
        </w:rPr>
        <w:t xml:space="preserve"> </w:t>
      </w:r>
      <w:r>
        <w:rPr>
          <w:sz w:val="21"/>
        </w:rPr>
        <w:t>waters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1"/>
          <w:sz w:val="21"/>
        </w:rPr>
        <w:t xml:space="preserve"> </w:t>
      </w:r>
      <w:r>
        <w:rPr>
          <w:sz w:val="21"/>
        </w:rPr>
        <w:t>do</w:t>
      </w:r>
      <w:r>
        <w:rPr>
          <w:spacing w:val="-2"/>
          <w:sz w:val="21"/>
        </w:rPr>
        <w:t xml:space="preserve"> </w:t>
      </w:r>
      <w:r>
        <w:rPr>
          <w:sz w:val="21"/>
        </w:rPr>
        <w:t>our</w:t>
      </w:r>
      <w:r>
        <w:rPr>
          <w:spacing w:val="-1"/>
          <w:sz w:val="21"/>
        </w:rPr>
        <w:t xml:space="preserve"> </w:t>
      </w:r>
      <w:r>
        <w:rPr>
          <w:sz w:val="21"/>
        </w:rPr>
        <w:t>bidding</w:t>
      </w:r>
      <w:r>
        <w:rPr>
          <w:spacing w:val="-1"/>
          <w:sz w:val="21"/>
        </w:rPr>
        <w:t xml:space="preserve"> </w:t>
      </w:r>
      <w:r>
        <w:rPr>
          <w:sz w:val="21"/>
        </w:rPr>
        <w:t>so fascinating.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4"/>
        <w:rPr>
          <w:sz w:val="28"/>
        </w:rPr>
      </w:pPr>
    </w:p>
    <w:p>
      <w:pPr>
        <w:pStyle w:val="3"/>
        <w:ind w:left="259" w:firstLine="0"/>
      </w:pPr>
      <w:bookmarkStart w:id="30" w:name="_TOC_250003"/>
      <w:bookmarkEnd w:id="30"/>
      <w:r>
        <w:t>二 倒装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37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什么是倒装？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11"/>
        <w:rPr>
          <w:rFonts w:ascii="宋体"/>
          <w:sz w:val="22"/>
        </w:rPr>
      </w:pPr>
    </w:p>
    <w:p>
      <w:pPr>
        <w:pStyle w:val="4"/>
        <w:ind w:left="67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7"/>
        </w:numPr>
        <w:tabs>
          <w:tab w:val="left" w:pos="994"/>
          <w:tab w:val="left" w:pos="995"/>
        </w:tabs>
        <w:spacing w:before="43" w:after="0" w:line="240" w:lineRule="auto"/>
        <w:ind w:left="994" w:right="0" w:hanging="31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你爱我吗？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37"/>
        </w:numPr>
        <w:tabs>
          <w:tab w:val="left" w:pos="994"/>
          <w:tab w:val="left" w:pos="995"/>
        </w:tabs>
        <w:spacing w:before="0" w:after="0" w:line="240" w:lineRule="auto"/>
        <w:ind w:left="994" w:right="0" w:hanging="31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你去过欧洲吗？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37"/>
        </w:numPr>
        <w:tabs>
          <w:tab w:val="left" w:pos="994"/>
          <w:tab w:val="left" w:pos="995"/>
        </w:tabs>
        <w:spacing w:before="0" w:after="0" w:line="240" w:lineRule="auto"/>
        <w:ind w:left="994" w:right="0" w:hanging="31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你爸爸是个老师吗？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1"/>
        </w:rPr>
      </w:pPr>
    </w:p>
    <w:p>
      <w:pPr>
        <w:pStyle w:val="10"/>
        <w:numPr>
          <w:ilvl w:val="0"/>
          <w:numId w:val="37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倒装的具体用法</w:t>
      </w:r>
    </w:p>
    <w:p>
      <w:pPr>
        <w:pStyle w:val="10"/>
        <w:numPr>
          <w:ilvl w:val="0"/>
          <w:numId w:val="38"/>
        </w:numPr>
        <w:tabs>
          <w:tab w:val="left" w:pos="1100"/>
        </w:tabs>
        <w:spacing w:before="23" w:after="0" w:line="240" w:lineRule="auto"/>
        <w:ind w:left="1100" w:right="0" w:hanging="41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否定词放在句首用倒装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我几乎不会说日语。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w w:val="95"/>
          <w:sz w:val="21"/>
        </w:rPr>
        <w:t>我绝对不会爱上你。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1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玩手机不但影响年轻人的身心健康，而且浪费了他们的时间。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21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pict>
          <v:shape id="_x0000_s1100" o:spid="_x0000_s1100" o:spt="136" type="#_x0000_t136" style="position:absolute;left:0pt;margin-left:143.6pt;margin-top:606.3pt;height:36pt;width:468.05pt;mso-position-horizontal-relative:page;mso-position-vertical-relative:page;rotation:20643840f;z-index:-25161011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101" o:spid="_x0000_s1101" o:spt="136" type="#_x0000_t136" style="position:absolute;left:0pt;margin-left:258.9pt;margin-top:624.15pt;height:36pt;width:324pt;mso-position-horizontal-relative:page;mso-position-vertical-relative:page;rotation:20643840f;z-index:25167564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rPr>
          <w:rFonts w:hint="eastAsia" w:ascii="宋体" w:hAnsi="宋体" w:eastAsia="宋体"/>
          <w:sz w:val="21"/>
        </w:rPr>
        <w:t>在任何情况下我们绝不能忽略保护环境的重要性。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38"/>
        </w:numPr>
        <w:tabs>
          <w:tab w:val="left" w:pos="1100"/>
        </w:tabs>
        <w:spacing w:before="1" w:after="0" w:line="240" w:lineRule="auto"/>
        <w:ind w:left="1100" w:right="0" w:hanging="421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so, nor/neither</w:t>
      </w:r>
      <w:r>
        <w:rPr>
          <w:b/>
          <w:spacing w:val="1"/>
          <w:sz w:val="21"/>
        </w:rPr>
        <w:t xml:space="preserve"> </w:t>
      </w:r>
      <w:r>
        <w:rPr>
          <w:rFonts w:hint="eastAsia" w:ascii="宋体" w:eastAsia="宋体"/>
          <w:sz w:val="21"/>
        </w:rPr>
        <w:t>位于句首，表明承前句子的肯定或否定时用倒装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4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我会做饭，我也会。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0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我不会做饭，我也不会。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38"/>
        </w:numPr>
        <w:tabs>
          <w:tab w:val="left" w:pos="1100"/>
        </w:tabs>
        <w:spacing w:before="0" w:after="0" w:line="240" w:lineRule="auto"/>
        <w:ind w:left="110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2"/>
          <w:w w:val="95"/>
          <w:sz w:val="21"/>
        </w:rPr>
        <w:t xml:space="preserve">含有 </w:t>
      </w:r>
      <w:r>
        <w:rPr>
          <w:b/>
          <w:w w:val="95"/>
          <w:sz w:val="21"/>
        </w:rPr>
        <w:t>so</w:t>
      </w:r>
      <w:r>
        <w:rPr>
          <w:rFonts w:hint="eastAsia" w:ascii="宋体" w:hAnsi="宋体" w:eastAsia="宋体"/>
          <w:spacing w:val="48"/>
          <w:w w:val="95"/>
          <w:sz w:val="21"/>
        </w:rPr>
        <w:t xml:space="preserve">… </w:t>
      </w:r>
      <w:r>
        <w:rPr>
          <w:b/>
          <w:w w:val="95"/>
          <w:sz w:val="21"/>
        </w:rPr>
        <w:t>that</w:t>
      </w:r>
      <w:r>
        <w:rPr>
          <w:rFonts w:hint="eastAsia" w:ascii="宋体" w:hAnsi="宋体" w:eastAsia="宋体"/>
          <w:w w:val="95"/>
          <w:sz w:val="21"/>
        </w:rPr>
        <w:t xml:space="preserve">…结构的句子将 </w:t>
      </w:r>
      <w:r>
        <w:rPr>
          <w:b/>
          <w:w w:val="95"/>
          <w:sz w:val="21"/>
        </w:rPr>
        <w:t>so</w:t>
      </w:r>
      <w:r>
        <w:rPr>
          <w:b/>
          <w:spacing w:val="45"/>
          <w:w w:val="95"/>
          <w:sz w:val="21"/>
        </w:rPr>
        <w:t xml:space="preserve"> </w:t>
      </w:r>
      <w:r>
        <w:rPr>
          <w:rFonts w:hint="eastAsia" w:ascii="宋体" w:hAnsi="宋体" w:eastAsia="宋体"/>
          <w:w w:val="95"/>
          <w:sz w:val="21"/>
        </w:rPr>
        <w:t>引导的部分置于句首时用倒装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spacing w:before="1"/>
        <w:ind w:left="10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我是如此的高兴以至于整夜失眠。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1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1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is</w:t>
      </w:r>
      <w:r>
        <w:rPr>
          <w:spacing w:val="-2"/>
          <w:sz w:val="21"/>
        </w:rPr>
        <w:t xml:space="preserve"> </w:t>
      </w:r>
      <w:r>
        <w:rPr>
          <w:sz w:val="21"/>
        </w:rPr>
        <w:t>having</w:t>
      </w:r>
      <w:r>
        <w:rPr>
          <w:spacing w:val="-1"/>
          <w:sz w:val="21"/>
        </w:rPr>
        <w:t xml:space="preserve"> </w:t>
      </w:r>
      <w:r>
        <w:rPr>
          <w:sz w:val="21"/>
        </w:rPr>
        <w:t>class</w:t>
      </w:r>
      <w:r>
        <w:rPr>
          <w:spacing w:val="-2"/>
          <w:sz w:val="21"/>
        </w:rPr>
        <w:t xml:space="preserve"> </w:t>
      </w:r>
      <w:r>
        <w:rPr>
          <w:sz w:val="21"/>
        </w:rPr>
        <w:t>so</w:t>
      </w:r>
      <w:r>
        <w:rPr>
          <w:spacing w:val="-3"/>
          <w:sz w:val="21"/>
        </w:rPr>
        <w:t xml:space="preserve"> </w:t>
      </w:r>
      <w:r>
        <w:rPr>
          <w:sz w:val="21"/>
        </w:rPr>
        <w:t>forcefully</w:t>
      </w:r>
      <w:r>
        <w:rPr>
          <w:spacing w:val="-1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everyone</w:t>
      </w:r>
      <w:r>
        <w:rPr>
          <w:spacing w:val="-1"/>
          <w:sz w:val="21"/>
        </w:rPr>
        <w:t xml:space="preserve"> </w:t>
      </w:r>
      <w:r>
        <w:rPr>
          <w:sz w:val="21"/>
        </w:rPr>
        <w:t>present</w:t>
      </w:r>
      <w:r>
        <w:rPr>
          <w:spacing w:val="-5"/>
          <w:sz w:val="21"/>
        </w:rPr>
        <w:t xml:space="preserve"> </w:t>
      </w:r>
      <w:r>
        <w:rPr>
          <w:sz w:val="21"/>
        </w:rPr>
        <w:t>is convinced.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187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She</w:t>
      </w:r>
      <w:r>
        <w:rPr>
          <w:spacing w:val="-2"/>
          <w:sz w:val="21"/>
        </w:rPr>
        <w:t xml:space="preserve"> </w:t>
      </w:r>
      <w:r>
        <w:rPr>
          <w:sz w:val="21"/>
        </w:rPr>
        <w:t>looks</w:t>
      </w:r>
      <w:r>
        <w:rPr>
          <w:spacing w:val="1"/>
          <w:sz w:val="21"/>
        </w:rPr>
        <w:t xml:space="preserve"> </w:t>
      </w:r>
      <w:r>
        <w:rPr>
          <w:sz w:val="21"/>
        </w:rPr>
        <w:t>so</w:t>
      </w:r>
      <w:r>
        <w:rPr>
          <w:spacing w:val="-3"/>
          <w:sz w:val="21"/>
        </w:rPr>
        <w:t xml:space="preserve"> </w:t>
      </w:r>
      <w:r>
        <w:rPr>
          <w:sz w:val="21"/>
        </w:rPr>
        <w:t>gorgeous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she</w:t>
      </w:r>
      <w:r>
        <w:rPr>
          <w:spacing w:val="-1"/>
          <w:sz w:val="21"/>
        </w:rPr>
        <w:t xml:space="preserve"> </w:t>
      </w:r>
      <w:r>
        <w:rPr>
          <w:sz w:val="21"/>
        </w:rPr>
        <w:t>can</w:t>
      </w:r>
      <w:r>
        <w:rPr>
          <w:spacing w:val="-4"/>
          <w:sz w:val="21"/>
        </w:rPr>
        <w:t xml:space="preserve"> </w:t>
      </w:r>
      <w:r>
        <w:rPr>
          <w:sz w:val="21"/>
        </w:rPr>
        <w:t>catch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eyes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everyone.</w:t>
      </w:r>
    </w:p>
    <w:p>
      <w:pPr>
        <w:pStyle w:val="4"/>
        <w:spacing w:before="8"/>
        <w:rPr>
          <w:sz w:val="28"/>
        </w:rPr>
      </w:pPr>
    </w:p>
    <w:p>
      <w:pPr>
        <w:pStyle w:val="10"/>
        <w:numPr>
          <w:ilvl w:val="0"/>
          <w:numId w:val="38"/>
        </w:numPr>
        <w:tabs>
          <w:tab w:val="left" w:pos="1100"/>
        </w:tabs>
        <w:spacing w:before="0" w:after="0" w:line="620" w:lineRule="atLeast"/>
        <w:ind w:left="1099" w:right="4555" w:hanging="315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only</w:t>
      </w:r>
      <w:r>
        <w:rPr>
          <w:b/>
          <w:spacing w:val="3"/>
          <w:sz w:val="21"/>
        </w:rPr>
        <w:t xml:space="preserve"> </w:t>
      </w:r>
      <w:r>
        <w:rPr>
          <w:rFonts w:hint="eastAsia" w:ascii="宋体" w:eastAsia="宋体"/>
          <w:sz w:val="21"/>
        </w:rPr>
        <w:t>引出的状语位于句首时用倒装举例</w:t>
      </w: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60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His</w:t>
      </w:r>
      <w:r>
        <w:rPr>
          <w:spacing w:val="-2"/>
          <w:sz w:val="21"/>
        </w:rPr>
        <w:t xml:space="preserve"> </w:t>
      </w:r>
      <w:r>
        <w:rPr>
          <w:sz w:val="21"/>
        </w:rPr>
        <w:t>girlfriend</w:t>
      </w:r>
      <w:r>
        <w:rPr>
          <w:spacing w:val="-3"/>
          <w:sz w:val="21"/>
        </w:rPr>
        <w:t xml:space="preserve"> </w:t>
      </w:r>
      <w:r>
        <w:rPr>
          <w:sz w:val="21"/>
        </w:rPr>
        <w:t>called</w:t>
      </w:r>
      <w:r>
        <w:rPr>
          <w:spacing w:val="-2"/>
          <w:sz w:val="21"/>
        </w:rPr>
        <w:t xml:space="preserve"> </w:t>
      </w:r>
      <w:r>
        <w:rPr>
          <w:sz w:val="21"/>
        </w:rPr>
        <w:t>his</w:t>
      </w:r>
      <w:r>
        <w:rPr>
          <w:spacing w:val="-2"/>
          <w:sz w:val="21"/>
        </w:rPr>
        <w:t xml:space="preserve"> </w:t>
      </w:r>
      <w:r>
        <w:rPr>
          <w:sz w:val="21"/>
        </w:rPr>
        <w:t>name</w:t>
      </w:r>
      <w:r>
        <w:rPr>
          <w:spacing w:val="1"/>
          <w:sz w:val="21"/>
        </w:rPr>
        <w:t xml:space="preserve"> </w:t>
      </w:r>
      <w:r>
        <w:rPr>
          <w:sz w:val="21"/>
        </w:rPr>
        <w:t>only</w:t>
      </w:r>
      <w:r>
        <w:rPr>
          <w:spacing w:val="-3"/>
          <w:sz w:val="21"/>
        </w:rPr>
        <w:t xml:space="preserve"> </w:t>
      </w:r>
      <w:r>
        <w:rPr>
          <w:sz w:val="21"/>
        </w:rPr>
        <w:t>once.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187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My</w:t>
      </w:r>
      <w:r>
        <w:rPr>
          <w:spacing w:val="-2"/>
          <w:sz w:val="21"/>
        </w:rPr>
        <w:t xml:space="preserve"> </w:t>
      </w:r>
      <w:r>
        <w:rPr>
          <w:sz w:val="21"/>
        </w:rPr>
        <w:t>dearest</w:t>
      </w:r>
      <w:r>
        <w:rPr>
          <w:spacing w:val="-3"/>
          <w:sz w:val="21"/>
        </w:rPr>
        <w:t xml:space="preserve"> </w:t>
      </w:r>
      <w:r>
        <w:rPr>
          <w:sz w:val="21"/>
        </w:rPr>
        <w:t>mother</w:t>
      </w:r>
      <w:r>
        <w:rPr>
          <w:spacing w:val="-5"/>
          <w:sz w:val="21"/>
        </w:rPr>
        <w:t xml:space="preserve"> </w:t>
      </w:r>
      <w:r>
        <w:rPr>
          <w:sz w:val="21"/>
        </w:rPr>
        <w:t>always</w:t>
      </w:r>
      <w:r>
        <w:rPr>
          <w:spacing w:val="1"/>
          <w:sz w:val="21"/>
        </w:rPr>
        <w:t xml:space="preserve"> </w:t>
      </w:r>
      <w:r>
        <w:rPr>
          <w:sz w:val="21"/>
        </w:rPr>
        <w:t>lives only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my</w:t>
      </w:r>
      <w:r>
        <w:rPr>
          <w:spacing w:val="-3"/>
          <w:sz w:val="21"/>
        </w:rPr>
        <w:t xml:space="preserve"> </w:t>
      </w:r>
      <w:r>
        <w:rPr>
          <w:sz w:val="21"/>
        </w:rPr>
        <w:t>deep</w:t>
      </w:r>
      <w:r>
        <w:rPr>
          <w:spacing w:val="-3"/>
          <w:sz w:val="21"/>
        </w:rPr>
        <w:t xml:space="preserve"> </w:t>
      </w:r>
      <w:r>
        <w:rPr>
          <w:sz w:val="21"/>
        </w:rPr>
        <w:t>heart.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188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You</w:t>
      </w:r>
      <w:r>
        <w:rPr>
          <w:spacing w:val="-4"/>
          <w:sz w:val="21"/>
        </w:rPr>
        <w:t xml:space="preserve"> </w:t>
      </w:r>
      <w:r>
        <w:rPr>
          <w:sz w:val="21"/>
        </w:rPr>
        <w:t>will</w:t>
      </w:r>
      <w:r>
        <w:rPr>
          <w:spacing w:val="-2"/>
          <w:sz w:val="21"/>
        </w:rPr>
        <w:t xml:space="preserve"> </w:t>
      </w:r>
      <w:r>
        <w:rPr>
          <w:sz w:val="21"/>
        </w:rPr>
        <w:t>call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4"/>
          <w:sz w:val="21"/>
        </w:rPr>
        <w:t xml:space="preserve"> </w:t>
      </w:r>
      <w:r>
        <w:rPr>
          <w:sz w:val="21"/>
        </w:rPr>
        <w:t>mother</w:t>
      </w:r>
      <w:r>
        <w:rPr>
          <w:spacing w:val="-4"/>
          <w:sz w:val="21"/>
        </w:rPr>
        <w:t xml:space="preserve"> </w:t>
      </w:r>
      <w:r>
        <w:rPr>
          <w:sz w:val="21"/>
        </w:rPr>
        <w:t>only</w:t>
      </w:r>
      <w:r>
        <w:rPr>
          <w:spacing w:val="-5"/>
          <w:sz w:val="21"/>
        </w:rPr>
        <w:t xml:space="preserve"> </w:t>
      </w:r>
      <w:r>
        <w:rPr>
          <w:sz w:val="21"/>
        </w:rPr>
        <w:t>when</w:t>
      </w:r>
      <w:r>
        <w:rPr>
          <w:spacing w:val="-5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  <w:r>
        <w:rPr>
          <w:spacing w:val="-5"/>
          <w:sz w:val="21"/>
        </w:rPr>
        <w:t xml:space="preserve"> </w:t>
      </w:r>
      <w:r>
        <w:rPr>
          <w:sz w:val="21"/>
        </w:rPr>
        <w:t>living</w:t>
      </w:r>
      <w:r>
        <w:rPr>
          <w:spacing w:val="-3"/>
          <w:sz w:val="21"/>
        </w:rPr>
        <w:t xml:space="preserve"> </w:t>
      </w:r>
      <w:r>
        <w:rPr>
          <w:sz w:val="21"/>
        </w:rPr>
        <w:t>expenses.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188" w:after="0" w:line="240" w:lineRule="auto"/>
        <w:ind w:left="1520" w:right="0" w:hanging="421"/>
        <w:jc w:val="left"/>
        <w:rPr>
          <w:sz w:val="21"/>
        </w:rPr>
      </w:pPr>
      <w:r>
        <w:rPr>
          <w:sz w:val="21"/>
        </w:rPr>
        <w:t>When</w:t>
      </w:r>
      <w:r>
        <w:rPr>
          <w:spacing w:val="-3"/>
          <w:sz w:val="21"/>
        </w:rPr>
        <w:t xml:space="preserve"> </w:t>
      </w:r>
      <w:r>
        <w:rPr>
          <w:sz w:val="21"/>
        </w:rPr>
        <w:t>romance</w:t>
      </w:r>
      <w:r>
        <w:rPr>
          <w:spacing w:val="1"/>
          <w:sz w:val="21"/>
        </w:rPr>
        <w:t xml:space="preserve"> </w:t>
      </w:r>
      <w:r>
        <w:rPr>
          <w:sz w:val="21"/>
        </w:rPr>
        <w:t>comes,</w:t>
      </w:r>
      <w:r>
        <w:rPr>
          <w:spacing w:val="-2"/>
          <w:sz w:val="21"/>
        </w:rPr>
        <w:t xml:space="preserve"> </w:t>
      </w:r>
      <w:r>
        <w:rPr>
          <w:sz w:val="21"/>
        </w:rPr>
        <w:t>I</w:t>
      </w:r>
      <w:r>
        <w:rPr>
          <w:spacing w:val="-2"/>
          <w:sz w:val="21"/>
        </w:rPr>
        <w:t xml:space="preserve"> </w:t>
      </w:r>
      <w:r>
        <w:rPr>
          <w:sz w:val="21"/>
        </w:rPr>
        <w:t>will hold</w:t>
      </w:r>
      <w:r>
        <w:rPr>
          <w:spacing w:val="-2"/>
          <w:sz w:val="21"/>
        </w:rPr>
        <w:t xml:space="preserve"> </w:t>
      </w:r>
      <w:r>
        <w:rPr>
          <w:sz w:val="21"/>
        </w:rPr>
        <w:t>his</w:t>
      </w:r>
      <w:r>
        <w:rPr>
          <w:spacing w:val="-2"/>
          <w:sz w:val="21"/>
        </w:rPr>
        <w:t xml:space="preserve"> </w:t>
      </w:r>
      <w:r>
        <w:rPr>
          <w:sz w:val="21"/>
        </w:rPr>
        <w:t>hands.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38"/>
        </w:numPr>
        <w:tabs>
          <w:tab w:val="left" w:pos="1519"/>
          <w:tab w:val="left" w:pos="1520"/>
        </w:tabs>
        <w:spacing w:before="174" w:after="0" w:line="240" w:lineRule="auto"/>
        <w:ind w:left="1520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只有通过采取这些行动，我们才能解决这个问题。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rPr>
          <w:rFonts w:ascii="宋体"/>
          <w:sz w:val="20"/>
        </w:rPr>
      </w:pPr>
      <w:r>
        <w:pict>
          <v:shape id="_x0000_s1102" o:spid="_x0000_s1102" o:spt="136" type="#_x0000_t136" style="position:absolute;left:0pt;margin-left:143.6pt;margin-top:606.3pt;height:36pt;width:468.05pt;mso-position-horizontal-relative:page;mso-position-vertical-relative:page;rotation:20643840f;z-index:-251609088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103" o:spid="_x0000_s1103" o:spt="136" type="#_x0000_t136" style="position:absolute;left:0pt;margin-left:258.9pt;margin-top:624.15pt;height:36pt;width:324pt;mso-position-horizontal-relative:page;mso-position-vertical-relative:page;rotation:20643840f;z-index:251676672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4"/>
        <w:spacing w:before="5"/>
        <w:rPr>
          <w:rFonts w:ascii="宋体"/>
          <w:sz w:val="24"/>
        </w:rPr>
      </w:pPr>
    </w:p>
    <w:p>
      <w:pPr>
        <w:pStyle w:val="10"/>
        <w:numPr>
          <w:ilvl w:val="0"/>
          <w:numId w:val="38"/>
        </w:numPr>
        <w:tabs>
          <w:tab w:val="left" w:pos="1206"/>
        </w:tabs>
        <w:spacing w:before="77" w:after="0" w:line="240" w:lineRule="auto"/>
        <w:ind w:left="1205" w:right="0" w:hanging="318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as</w:t>
      </w:r>
      <w:r>
        <w:rPr>
          <w:b/>
          <w:spacing w:val="4"/>
          <w:sz w:val="21"/>
        </w:rPr>
        <w:t xml:space="preserve"> </w:t>
      </w:r>
      <w:r>
        <w:rPr>
          <w:rFonts w:hint="eastAsia" w:ascii="宋体" w:eastAsia="宋体"/>
          <w:sz w:val="21"/>
        </w:rPr>
        <w:t>引导让步状语从句，从句的表语可以放在句首构成倒装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38"/>
        </w:numPr>
        <w:tabs>
          <w:tab w:val="left" w:pos="1206"/>
        </w:tabs>
        <w:spacing w:before="0" w:after="0" w:line="240" w:lineRule="auto"/>
        <w:ind w:left="1205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 xml:space="preserve">省略 </w:t>
      </w:r>
      <w:r>
        <w:rPr>
          <w:b/>
          <w:sz w:val="21"/>
        </w:rPr>
        <w:t>if</w:t>
      </w:r>
      <w:r>
        <w:rPr>
          <w:b/>
          <w:spacing w:val="2"/>
          <w:sz w:val="21"/>
        </w:rPr>
        <w:t xml:space="preserve"> </w:t>
      </w:r>
      <w:r>
        <w:rPr>
          <w:rFonts w:hint="eastAsia" w:ascii="宋体" w:eastAsia="宋体"/>
          <w:sz w:val="21"/>
        </w:rPr>
        <w:t>的虚拟语气用倒装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9"/>
        <w:rPr>
          <w:rFonts w:ascii="宋体"/>
          <w:sz w:val="28"/>
        </w:rPr>
      </w:pPr>
    </w:p>
    <w:p>
      <w:pPr>
        <w:pStyle w:val="10"/>
        <w:numPr>
          <w:ilvl w:val="0"/>
          <w:numId w:val="37"/>
        </w:numPr>
        <w:tabs>
          <w:tab w:val="left" w:pos="620"/>
        </w:tabs>
        <w:spacing w:before="0" w:after="0" w:line="240" w:lineRule="auto"/>
        <w:ind w:left="620" w:right="6579" w:hanging="620"/>
        <w:jc w:val="righ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倒装的考点分析</w:t>
      </w:r>
    </w:p>
    <w:p>
      <w:pPr>
        <w:pStyle w:val="10"/>
        <w:numPr>
          <w:ilvl w:val="0"/>
          <w:numId w:val="39"/>
        </w:numPr>
        <w:tabs>
          <w:tab w:val="left" w:pos="360"/>
        </w:tabs>
        <w:spacing w:before="22" w:after="0" w:line="240" w:lineRule="auto"/>
        <w:ind w:left="980" w:right="6641" w:hanging="980"/>
        <w:jc w:val="right"/>
        <w:rPr>
          <w:rFonts w:hint="eastAsia" w:ascii="宋体" w:eastAsia="宋体"/>
          <w:sz w:val="21"/>
        </w:rPr>
      </w:pPr>
      <w:r>
        <w:rPr>
          <w:rFonts w:hint="eastAsia" w:ascii="宋体" w:eastAsia="宋体"/>
          <w:w w:val="95"/>
          <w:sz w:val="21"/>
        </w:rPr>
        <w:t>写作中的应用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967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39"/>
        </w:numPr>
        <w:tabs>
          <w:tab w:val="left" w:pos="1387"/>
          <w:tab w:val="left" w:pos="1388"/>
        </w:tabs>
        <w:spacing w:before="43" w:after="0" w:line="240" w:lineRule="auto"/>
        <w:ind w:left="1388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文化交流不但能促进我们国家经济的发展，而且还能开阔个人的眼界。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39"/>
        </w:numPr>
        <w:tabs>
          <w:tab w:val="left" w:pos="1387"/>
          <w:tab w:val="left" w:pos="1388"/>
        </w:tabs>
        <w:spacing w:before="1" w:after="0" w:line="240" w:lineRule="auto"/>
        <w:ind w:left="1388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我累得浑身都没有劲了。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39"/>
        </w:numPr>
        <w:tabs>
          <w:tab w:val="left" w:pos="1387"/>
          <w:tab w:val="left" w:pos="1388"/>
        </w:tabs>
        <w:spacing w:before="0" w:after="0" w:line="240" w:lineRule="auto"/>
        <w:ind w:left="1388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当外面下雨的时候，只有在自己的家里，我才感到安全和放松。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39"/>
        </w:numPr>
        <w:tabs>
          <w:tab w:val="left" w:pos="980"/>
        </w:tabs>
        <w:spacing w:before="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长难句分析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spacing w:before="1"/>
        <w:ind w:left="994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39"/>
        </w:numPr>
        <w:tabs>
          <w:tab w:val="left" w:pos="1415"/>
        </w:tabs>
        <w:spacing w:before="56" w:after="0" w:line="309" w:lineRule="auto"/>
        <w:ind w:left="1414" w:right="295" w:hanging="420"/>
        <w:jc w:val="both"/>
        <w:rPr>
          <w:sz w:val="21"/>
        </w:rPr>
      </w:pPr>
      <w:r>
        <w:rPr>
          <w:sz w:val="21"/>
        </w:rPr>
        <w:t>Television</w:t>
      </w:r>
      <w:r>
        <w:rPr>
          <w:spacing w:val="1"/>
          <w:sz w:val="21"/>
        </w:rPr>
        <w:t xml:space="preserve"> </w:t>
      </w:r>
      <w:r>
        <w:rPr>
          <w:sz w:val="21"/>
        </w:rPr>
        <w:t>is</w:t>
      </w:r>
      <w:r>
        <w:rPr>
          <w:spacing w:val="1"/>
          <w:sz w:val="21"/>
        </w:rPr>
        <w:t xml:space="preserve"> </w:t>
      </w:r>
      <w:r>
        <w:rPr>
          <w:sz w:val="21"/>
        </w:rPr>
        <w:t>one</w:t>
      </w:r>
      <w:r>
        <w:rPr>
          <w:spacing w:val="1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means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1"/>
          <w:sz w:val="21"/>
        </w:rPr>
        <w:t xml:space="preserve"> </w:t>
      </w:r>
      <w:r>
        <w:rPr>
          <w:sz w:val="21"/>
        </w:rPr>
        <w:t>which</w:t>
      </w:r>
      <w:r>
        <w:rPr>
          <w:spacing w:val="1"/>
          <w:sz w:val="21"/>
        </w:rPr>
        <w:t xml:space="preserve"> </w:t>
      </w:r>
      <w:r>
        <w:rPr>
          <w:sz w:val="21"/>
        </w:rPr>
        <w:t>these</w:t>
      </w:r>
      <w:r>
        <w:rPr>
          <w:spacing w:val="1"/>
          <w:sz w:val="21"/>
        </w:rPr>
        <w:t xml:space="preserve"> </w:t>
      </w:r>
      <w:r>
        <w:rPr>
          <w:sz w:val="21"/>
        </w:rPr>
        <w:t>feelings</w:t>
      </w:r>
      <w:r>
        <w:rPr>
          <w:spacing w:val="1"/>
          <w:sz w:val="21"/>
        </w:rPr>
        <w:t xml:space="preserve"> </w:t>
      </w:r>
      <w:r>
        <w:rPr>
          <w:sz w:val="21"/>
        </w:rPr>
        <w:t>are</w:t>
      </w:r>
      <w:r>
        <w:rPr>
          <w:spacing w:val="1"/>
          <w:sz w:val="21"/>
        </w:rPr>
        <w:t xml:space="preserve"> </w:t>
      </w:r>
      <w:r>
        <w:rPr>
          <w:sz w:val="21"/>
        </w:rPr>
        <w:t>created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conveyed—and perhaps never before has it served so much to connect different</w:t>
      </w:r>
      <w:r>
        <w:rPr>
          <w:spacing w:val="1"/>
          <w:sz w:val="21"/>
        </w:rPr>
        <w:t xml:space="preserve"> </w:t>
      </w:r>
      <w:r>
        <w:rPr>
          <w:sz w:val="21"/>
        </w:rPr>
        <w:t>peoples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nations as is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recent</w:t>
      </w:r>
      <w:r>
        <w:rPr>
          <w:spacing w:val="-3"/>
          <w:sz w:val="21"/>
        </w:rPr>
        <w:t xml:space="preserve"> </w:t>
      </w:r>
      <w:r>
        <w:rPr>
          <w:sz w:val="21"/>
        </w:rPr>
        <w:t>events</w:t>
      </w:r>
      <w:r>
        <w:rPr>
          <w:spacing w:val="2"/>
          <w:sz w:val="21"/>
        </w:rPr>
        <w:t xml:space="preserve"> </w:t>
      </w:r>
      <w:r>
        <w:rPr>
          <w:sz w:val="21"/>
        </w:rPr>
        <w:t>in Europe.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39"/>
        </w:numPr>
        <w:tabs>
          <w:tab w:val="left" w:pos="1415"/>
        </w:tabs>
        <w:spacing w:before="177" w:after="0" w:line="309" w:lineRule="auto"/>
        <w:ind w:left="1414" w:right="296" w:hanging="420"/>
        <w:jc w:val="both"/>
        <w:rPr>
          <w:sz w:val="21"/>
        </w:rPr>
      </w:pPr>
      <w:r>
        <w:rPr>
          <w:sz w:val="21"/>
        </w:rPr>
        <w:t>Only gradually was the by-product of the institution noted, and only more gradually</w:t>
      </w:r>
      <w:r>
        <w:rPr>
          <w:spacing w:val="1"/>
          <w:sz w:val="21"/>
        </w:rPr>
        <w:t xml:space="preserve"> </w:t>
      </w:r>
      <w:r>
        <w:rPr>
          <w:sz w:val="21"/>
        </w:rPr>
        <w:t>still was</w:t>
      </w:r>
      <w:r>
        <w:rPr>
          <w:spacing w:val="-2"/>
          <w:sz w:val="21"/>
        </w:rPr>
        <w:t xml:space="preserve"> </w:t>
      </w:r>
      <w:r>
        <w:rPr>
          <w:sz w:val="21"/>
        </w:rPr>
        <w:t>this</w:t>
      </w:r>
      <w:r>
        <w:rPr>
          <w:spacing w:val="-2"/>
          <w:sz w:val="21"/>
        </w:rPr>
        <w:t xml:space="preserve"> </w:t>
      </w:r>
      <w:r>
        <w:rPr>
          <w:sz w:val="21"/>
        </w:rPr>
        <w:t>effect</w:t>
      </w:r>
      <w:r>
        <w:rPr>
          <w:spacing w:val="-2"/>
          <w:sz w:val="21"/>
        </w:rPr>
        <w:t xml:space="preserve"> </w:t>
      </w:r>
      <w:r>
        <w:rPr>
          <w:sz w:val="21"/>
        </w:rPr>
        <w:t>considered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directive</w:t>
      </w:r>
      <w:r>
        <w:rPr>
          <w:spacing w:val="-1"/>
          <w:sz w:val="21"/>
        </w:rPr>
        <w:t xml:space="preserve"> </w:t>
      </w:r>
      <w:r>
        <w:rPr>
          <w:sz w:val="21"/>
        </w:rPr>
        <w:t>factor</w:t>
      </w:r>
      <w:r>
        <w:rPr>
          <w:spacing w:val="-2"/>
          <w:sz w:val="21"/>
        </w:rPr>
        <w:t xml:space="preserve"> </w:t>
      </w:r>
      <w:r>
        <w:rPr>
          <w:sz w:val="21"/>
        </w:rPr>
        <w:t>in the</w:t>
      </w:r>
      <w:r>
        <w:rPr>
          <w:spacing w:val="-1"/>
          <w:sz w:val="21"/>
        </w:rPr>
        <w:t xml:space="preserve"> </w:t>
      </w:r>
      <w:r>
        <w:rPr>
          <w:sz w:val="21"/>
        </w:rPr>
        <w:t>conduct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institution.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39"/>
        </w:numPr>
        <w:tabs>
          <w:tab w:val="left" w:pos="1415"/>
        </w:tabs>
        <w:spacing w:before="177" w:after="0" w:line="309" w:lineRule="auto"/>
        <w:ind w:left="1414" w:right="293" w:hanging="420"/>
        <w:jc w:val="both"/>
        <w:rPr>
          <w:sz w:val="21"/>
        </w:rPr>
      </w:pPr>
      <w:r>
        <w:rPr>
          <w:sz w:val="21"/>
        </w:rPr>
        <w:t>For example, they do not compensate for gross social inequality, and thus do not tell</w:t>
      </w:r>
      <w:r>
        <w:rPr>
          <w:spacing w:val="1"/>
          <w:sz w:val="21"/>
        </w:rPr>
        <w:t xml:space="preserve"> </w:t>
      </w:r>
      <w:r>
        <w:rPr>
          <w:sz w:val="21"/>
        </w:rPr>
        <w:t>how able an underprivileged</w:t>
      </w:r>
      <w:r>
        <w:rPr>
          <w:spacing w:val="1"/>
          <w:sz w:val="21"/>
        </w:rPr>
        <w:t xml:space="preserve"> </w:t>
      </w:r>
      <w:r>
        <w:rPr>
          <w:sz w:val="21"/>
        </w:rPr>
        <w:t>youngster</w:t>
      </w:r>
      <w:r>
        <w:rPr>
          <w:spacing w:val="1"/>
          <w:sz w:val="21"/>
        </w:rPr>
        <w:t xml:space="preserve"> </w:t>
      </w:r>
      <w:r>
        <w:rPr>
          <w:sz w:val="21"/>
        </w:rPr>
        <w:t>might</w:t>
      </w:r>
      <w:r>
        <w:rPr>
          <w:spacing w:val="1"/>
          <w:sz w:val="21"/>
        </w:rPr>
        <w:t xml:space="preserve"> </w:t>
      </w:r>
      <w:r>
        <w:rPr>
          <w:sz w:val="21"/>
        </w:rPr>
        <w:t>have been had he grown</w:t>
      </w:r>
      <w:r>
        <w:rPr>
          <w:spacing w:val="52"/>
          <w:sz w:val="21"/>
        </w:rPr>
        <w:t xml:space="preserve"> </w:t>
      </w:r>
      <w:r>
        <w:rPr>
          <w:sz w:val="21"/>
        </w:rPr>
        <w:t>up under</w:t>
      </w:r>
      <w:r>
        <w:rPr>
          <w:spacing w:val="1"/>
          <w:sz w:val="21"/>
        </w:rPr>
        <w:t xml:space="preserve"> </w:t>
      </w:r>
      <w:r>
        <w:rPr>
          <w:sz w:val="21"/>
        </w:rPr>
        <w:t>more</w:t>
      </w:r>
      <w:r>
        <w:rPr>
          <w:spacing w:val="-3"/>
          <w:sz w:val="21"/>
        </w:rPr>
        <w:t xml:space="preserve"> </w:t>
      </w:r>
      <w:r>
        <w:rPr>
          <w:sz w:val="21"/>
        </w:rPr>
        <w:t>favorable</w:t>
      </w:r>
      <w:r>
        <w:rPr>
          <w:spacing w:val="3"/>
          <w:sz w:val="21"/>
        </w:rPr>
        <w:t xml:space="preserve"> </w:t>
      </w:r>
      <w:r>
        <w:rPr>
          <w:sz w:val="21"/>
        </w:rPr>
        <w:t>circumstances.</w:t>
      </w:r>
    </w:p>
    <w:p>
      <w:pPr>
        <w:spacing w:after="0" w:line="309" w:lineRule="auto"/>
        <w:jc w:val="both"/>
        <w:rPr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3"/>
        <w:spacing w:before="116"/>
        <w:ind w:left="259" w:firstLine="0"/>
      </w:pPr>
      <w:r>
        <w:pict>
          <v:shape id="_x0000_s1104" o:spid="_x0000_s1104" o:spt="136" type="#_x0000_t136" style="position:absolute;left:0pt;margin-left:143.6pt;margin-top:606.3pt;height:36pt;width:468.05pt;mso-position-horizontal-relative:page;mso-position-vertical-relative:page;rotation:20643840f;z-index:-25160806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105" o:spid="_x0000_s1105" o:spt="136" type="#_x0000_t136" style="position:absolute;left:0pt;margin-left:258.9pt;margin-top:624.15pt;height:36pt;width:324pt;mso-position-horizontal-relative:page;mso-position-vertical-relative:page;rotation:20643840f;z-index:25167769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bookmarkStart w:id="31" w:name="_TOC_250002"/>
      <w:bookmarkEnd w:id="31"/>
      <w:r>
        <w:t>三 虚拟语气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40"/>
        </w:numPr>
        <w:tabs>
          <w:tab w:val="left" w:pos="620"/>
        </w:tabs>
        <w:spacing w:before="1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什么是虚拟语气？</w:t>
      </w:r>
    </w:p>
    <w:p>
      <w:pPr>
        <w:pStyle w:val="4"/>
        <w:rPr>
          <w:rFonts w:ascii="宋体"/>
          <w:sz w:val="26"/>
        </w:rPr>
      </w:pPr>
    </w:p>
    <w:p>
      <w:pPr>
        <w:pStyle w:val="4"/>
        <w:rPr>
          <w:rFonts w:ascii="宋体"/>
          <w:sz w:val="26"/>
        </w:rPr>
      </w:pPr>
    </w:p>
    <w:p>
      <w:pPr>
        <w:pStyle w:val="4"/>
        <w:spacing w:before="5"/>
        <w:rPr>
          <w:rFonts w:ascii="宋体"/>
        </w:rPr>
      </w:pPr>
    </w:p>
    <w:p>
      <w:pPr>
        <w:pStyle w:val="10"/>
        <w:numPr>
          <w:ilvl w:val="0"/>
          <w:numId w:val="40"/>
        </w:numPr>
        <w:tabs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一般用法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6"/>
        <w:rPr>
          <w:rFonts w:ascii="宋体"/>
          <w:sz w:val="24"/>
        </w:rPr>
      </w:pPr>
    </w:p>
    <w:p>
      <w:pPr>
        <w:pStyle w:val="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40"/>
        </w:numPr>
        <w:tabs>
          <w:tab w:val="left" w:pos="994"/>
          <w:tab w:val="left" w:pos="995"/>
        </w:tabs>
        <w:spacing w:before="43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如果你是我眼中的一滴泪，我永远不会把它流出来。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40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如果昨天晚上我是一条狗，我就可以和你们睡在床上了。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164"/>
        <w:ind w:left="574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40"/>
        </w:numPr>
        <w:tabs>
          <w:tab w:val="left" w:pos="994"/>
          <w:tab w:val="left" w:pos="995"/>
        </w:tabs>
        <w:spacing w:before="43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如果下辈子我还记得你，我们死都要在一起。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40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如果当初你听我的话，你就能顺利地通过这次考试。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40"/>
        </w:numPr>
        <w:tabs>
          <w:tab w:val="left" w:pos="994"/>
          <w:tab w:val="left" w:pos="995"/>
        </w:tabs>
        <w:spacing w:before="0" w:after="0" w:line="240" w:lineRule="auto"/>
        <w:ind w:left="994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如果每个人都养宠物的话，我们的环境将会受到严重的破坏。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10"/>
        <w:numPr>
          <w:ilvl w:val="0"/>
          <w:numId w:val="40"/>
        </w:numPr>
        <w:tabs>
          <w:tab w:val="left" w:pos="620"/>
        </w:tabs>
        <w:spacing w:before="176" w:after="0" w:line="240" w:lineRule="auto"/>
        <w:ind w:left="620" w:right="0" w:hanging="361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特殊用法</w:t>
      </w:r>
    </w:p>
    <w:p>
      <w:pPr>
        <w:pStyle w:val="4"/>
        <w:spacing w:before="1"/>
        <w:rPr>
          <w:rFonts w:ascii="宋体"/>
          <w:sz w:val="26"/>
        </w:rPr>
      </w:pPr>
    </w:p>
    <w:p>
      <w:pPr>
        <w:pStyle w:val="4"/>
        <w:ind w:left="619"/>
        <w:rPr>
          <w:rFonts w:hint="eastAsia" w:ascii="宋体" w:hAnsi="宋体" w:eastAsia="宋体"/>
        </w:rPr>
      </w:pPr>
      <w:r>
        <w:rPr>
          <w:w w:val="95"/>
        </w:rPr>
        <w:t>1</w:t>
      </w:r>
      <w:r>
        <w:rPr>
          <w:rFonts w:hint="eastAsia" w:ascii="宋体" w:hAnsi="宋体" w:eastAsia="宋体"/>
          <w:w w:val="95"/>
        </w:rPr>
        <w:t>）以下情况从句用“</w:t>
      </w:r>
      <w:r>
        <w:rPr>
          <w:w w:val="95"/>
        </w:rPr>
        <w:t>should</w:t>
      </w:r>
      <w:r>
        <w:rPr>
          <w:spacing w:val="50"/>
        </w:rPr>
        <w:t xml:space="preserve"> </w:t>
      </w:r>
      <w:r>
        <w:rPr>
          <w:w w:val="95"/>
        </w:rPr>
        <w:t>+</w:t>
      </w:r>
      <w:r>
        <w:rPr>
          <w:spacing w:val="52"/>
        </w:rPr>
        <w:t xml:space="preserve"> </w:t>
      </w:r>
      <w:r>
        <w:rPr>
          <w:w w:val="95"/>
        </w:rPr>
        <w:t>v.</w:t>
      </w:r>
      <w:r>
        <w:rPr>
          <w:rFonts w:hint="eastAsia" w:ascii="宋体" w:hAnsi="宋体" w:eastAsia="宋体"/>
          <w:w w:val="95"/>
        </w:rPr>
        <w:t xml:space="preserve">”表示虚拟，并且 </w:t>
      </w:r>
      <w:r>
        <w:rPr>
          <w:w w:val="95"/>
        </w:rPr>
        <w:t>should</w:t>
      </w:r>
      <w:r>
        <w:rPr>
          <w:spacing w:val="54"/>
        </w:rPr>
        <w:t xml:space="preserve"> </w:t>
      </w:r>
      <w:r>
        <w:rPr>
          <w:rFonts w:hint="eastAsia" w:ascii="宋体" w:hAnsi="宋体" w:eastAsia="宋体"/>
          <w:w w:val="95"/>
        </w:rPr>
        <w:t>可以省略。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4"/>
        <w:ind w:left="103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40"/>
        </w:numPr>
        <w:tabs>
          <w:tab w:val="left" w:pos="1536"/>
          <w:tab w:val="left" w:pos="1537"/>
        </w:tabs>
        <w:spacing w:before="43" w:after="0" w:line="240" w:lineRule="auto"/>
        <w:ind w:left="1536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以防得传染病，你最好呆在家里。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40"/>
        </w:numPr>
        <w:tabs>
          <w:tab w:val="left" w:pos="1536"/>
          <w:tab w:val="left" w:pos="1537"/>
        </w:tabs>
        <w:spacing w:before="0" w:after="0" w:line="240" w:lineRule="auto"/>
        <w:ind w:left="1536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我应该参加更多的活动是非常重要的。</w:t>
      </w:r>
    </w:p>
    <w:p>
      <w:pPr>
        <w:spacing w:after="0" w:line="240" w:lineRule="auto"/>
        <w:jc w:val="left"/>
        <w:rPr>
          <w:rFonts w:hint="eastAsia" w:ascii="宋体" w:hAnsi="宋体" w:eastAsia="宋体"/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spacing w:before="11"/>
        <w:rPr>
          <w:rFonts w:ascii="宋体"/>
          <w:sz w:val="19"/>
        </w:rPr>
      </w:pPr>
      <w:r>
        <w:pict>
          <v:shape id="_x0000_s1106" o:spid="_x0000_s1106" o:spt="136" type="#_x0000_t136" style="position:absolute;left:0pt;margin-left:143.6pt;margin-top:606.3pt;height:36pt;width:468.05pt;mso-position-horizontal-relative:page;mso-position-vertical-relative:page;rotation:20643840f;z-index:-25160704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107" o:spid="_x0000_s1107" o:spt="136" type="#_x0000_t136" style="position:absolute;left:0pt;margin-left:258.9pt;margin-top:624.15pt;height:36pt;width:324pt;mso-position-horizontal-relative:page;mso-position-vertical-relative:page;rotation:20643840f;z-index:-251606016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</w:p>
    <w:p>
      <w:pPr>
        <w:pStyle w:val="10"/>
        <w:numPr>
          <w:ilvl w:val="1"/>
          <w:numId w:val="40"/>
        </w:numPr>
        <w:tabs>
          <w:tab w:val="left" w:pos="1536"/>
          <w:tab w:val="left" w:pos="1537"/>
        </w:tabs>
        <w:spacing w:before="79" w:after="0" w:line="240" w:lineRule="auto"/>
        <w:ind w:left="1536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老师要求我们交研究报告。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0"/>
          <w:numId w:val="41"/>
        </w:numPr>
        <w:tabs>
          <w:tab w:val="left" w:pos="1100"/>
        </w:tabs>
        <w:spacing w:before="0" w:after="0" w:line="240" w:lineRule="auto"/>
        <w:ind w:left="1100" w:right="0" w:hanging="416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以下情况从句用过去时表示虚拟</w:t>
      </w:r>
    </w:p>
    <w:p>
      <w:pPr>
        <w:pStyle w:val="4"/>
        <w:spacing w:before="43"/>
        <w:ind w:left="1145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常见的有两个：</w:t>
      </w:r>
      <w:r>
        <w:t>would</w:t>
      </w:r>
      <w:r>
        <w:rPr>
          <w:spacing w:val="-2"/>
        </w:rPr>
        <w:t xml:space="preserve"> </w:t>
      </w:r>
      <w:r>
        <w:t>rather</w:t>
      </w:r>
      <w:r>
        <w:rPr>
          <w:spacing w:val="48"/>
        </w:rPr>
        <w:t xml:space="preserve"> </w:t>
      </w:r>
      <w:r>
        <w:rPr>
          <w:rFonts w:hint="eastAsia" w:ascii="宋体" w:hAnsi="宋体" w:eastAsia="宋体"/>
          <w:spacing w:val="-3"/>
        </w:rPr>
        <w:t xml:space="preserve">和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that</w:t>
      </w:r>
      <w:r>
        <w:rPr>
          <w:rFonts w:hint="eastAsia" w:ascii="宋体" w:hAnsi="宋体" w:eastAsia="宋体"/>
        </w:rPr>
        <w:t>…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4"/>
        <w:ind w:left="1100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41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是时候培养孩子的独立性了。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5"/>
        <w:rPr>
          <w:rFonts w:ascii="宋体"/>
          <w:sz w:val="32"/>
        </w:rPr>
      </w:pPr>
    </w:p>
    <w:p>
      <w:pPr>
        <w:pStyle w:val="10"/>
        <w:numPr>
          <w:ilvl w:val="0"/>
          <w:numId w:val="41"/>
        </w:numPr>
        <w:tabs>
          <w:tab w:val="left" w:pos="998"/>
        </w:tabs>
        <w:spacing w:before="0" w:after="0" w:line="240" w:lineRule="auto"/>
        <w:ind w:left="998" w:right="0" w:hanging="3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以下情况要区别对待</w:t>
      </w:r>
    </w:p>
    <w:p>
      <w:pPr>
        <w:pStyle w:val="4"/>
        <w:spacing w:before="43"/>
        <w:ind w:left="994"/>
        <w:rPr>
          <w:rFonts w:hint="eastAsia" w:ascii="宋体" w:eastAsia="宋体"/>
        </w:rPr>
      </w:pPr>
      <w:r>
        <w:rPr>
          <w:rFonts w:hint="eastAsia" w:ascii="宋体" w:eastAsia="宋体"/>
        </w:rPr>
        <w:t>把本来的时态变成相应的过去时就行了。</w:t>
      </w:r>
    </w:p>
    <w:p>
      <w:pPr>
        <w:pStyle w:val="4"/>
        <w:spacing w:before="43"/>
        <w:ind w:left="999"/>
        <w:rPr>
          <w:rFonts w:hint="eastAsia" w:ascii="宋体" w:eastAsia="宋体"/>
        </w:rPr>
      </w:pPr>
      <w:r>
        <w:rPr>
          <w:rFonts w:hint="eastAsia" w:ascii="宋体" w:eastAsia="宋体"/>
        </w:rPr>
        <w:t>常见的词有：</w:t>
      </w:r>
      <w:r>
        <w:t>wish</w:t>
      </w:r>
      <w:r>
        <w:rPr>
          <w:spacing w:val="-2"/>
        </w:rPr>
        <w:t xml:space="preserve">; </w:t>
      </w:r>
      <w:r>
        <w:t>if</w:t>
      </w:r>
      <w:r>
        <w:rPr>
          <w:spacing w:val="-1"/>
        </w:rPr>
        <w:t xml:space="preserve"> </w:t>
      </w:r>
      <w:r>
        <w:t>only</w:t>
      </w:r>
      <w:r>
        <w:rPr>
          <w:spacing w:val="-2"/>
        </w:rPr>
        <w:t xml:space="preserve">; </w:t>
      </w:r>
      <w:r>
        <w:t>but</w:t>
      </w:r>
      <w:r>
        <w:rPr>
          <w:spacing w:val="-3"/>
        </w:rPr>
        <w:t xml:space="preserve"> </w:t>
      </w:r>
      <w:r>
        <w:t>for;</w:t>
      </w:r>
      <w:r>
        <w:rPr>
          <w:spacing w:val="-2"/>
        </w:rPr>
        <w:t xml:space="preserve"> </w:t>
      </w:r>
      <w:r>
        <w:t>or/otherwise; as</w:t>
      </w:r>
      <w:r>
        <w:rPr>
          <w:spacing w:val="-2"/>
        </w:rPr>
        <w:t xml:space="preserve"> </w:t>
      </w:r>
      <w:r>
        <w:t>if/as</w:t>
      </w:r>
      <w:r>
        <w:rPr>
          <w:spacing w:val="-2"/>
        </w:rPr>
        <w:t xml:space="preserve"> </w:t>
      </w:r>
      <w:r>
        <w:t>though</w:t>
      </w:r>
      <w:r>
        <w:rPr>
          <w:spacing w:val="50"/>
        </w:rPr>
        <w:t xml:space="preserve"> </w:t>
      </w:r>
      <w:r>
        <w:rPr>
          <w:rFonts w:hint="eastAsia" w:ascii="宋体" w:eastAsia="宋体"/>
        </w:rPr>
        <w:t>等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999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41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如果我是你的孩子该多好啊。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8"/>
        <w:rPr>
          <w:rFonts w:ascii="宋体"/>
          <w:sz w:val="28"/>
        </w:rPr>
      </w:pPr>
    </w:p>
    <w:p>
      <w:pPr>
        <w:pStyle w:val="10"/>
        <w:numPr>
          <w:ilvl w:val="0"/>
          <w:numId w:val="40"/>
        </w:numPr>
        <w:tabs>
          <w:tab w:val="left" w:pos="620"/>
        </w:tabs>
        <w:spacing w:before="0" w:after="0" w:line="240" w:lineRule="auto"/>
        <w:ind w:left="620" w:right="0" w:hanging="360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考点分析</w:t>
      </w:r>
    </w:p>
    <w:p>
      <w:pPr>
        <w:pStyle w:val="10"/>
        <w:numPr>
          <w:ilvl w:val="0"/>
          <w:numId w:val="42"/>
        </w:numPr>
        <w:tabs>
          <w:tab w:val="left" w:pos="980"/>
        </w:tabs>
        <w:spacing w:before="23" w:after="0" w:line="240" w:lineRule="auto"/>
        <w:ind w:left="980" w:right="0" w:hanging="36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写作</w:t>
      </w:r>
    </w:p>
    <w:p>
      <w:pPr>
        <w:pStyle w:val="4"/>
        <w:spacing w:before="9"/>
        <w:rPr>
          <w:rFonts w:ascii="宋体"/>
          <w:sz w:val="27"/>
        </w:rPr>
      </w:pPr>
    </w:p>
    <w:p>
      <w:pPr>
        <w:pStyle w:val="4"/>
        <w:ind w:left="99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1"/>
          <w:numId w:val="42"/>
        </w:numPr>
        <w:tabs>
          <w:tab w:val="left" w:pos="1519"/>
          <w:tab w:val="left" w:pos="1520"/>
        </w:tabs>
        <w:spacing w:before="43" w:after="0" w:line="240" w:lineRule="auto"/>
        <w:ind w:left="1520" w:right="0" w:hanging="42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对于普通市民来说，保护小区环境，不乱丢垃圾是非常必要的。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42"/>
        </w:numPr>
        <w:tabs>
          <w:tab w:val="left" w:pos="892"/>
        </w:tabs>
        <w:spacing w:before="0" w:after="0" w:line="240" w:lineRule="auto"/>
        <w:ind w:left="891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长难句分析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4"/>
        <w:ind w:left="888"/>
        <w:rPr>
          <w:rFonts w:hint="eastAsia" w:ascii="宋体" w:eastAsia="宋体"/>
        </w:rPr>
      </w:pPr>
      <w:r>
        <w:rPr>
          <w:rFonts w:hint="eastAsia" w:ascii="宋体" w:eastAsia="宋体"/>
        </w:rPr>
        <w:t>练习</w:t>
      </w:r>
    </w:p>
    <w:p>
      <w:pPr>
        <w:pStyle w:val="10"/>
        <w:numPr>
          <w:ilvl w:val="1"/>
          <w:numId w:val="42"/>
        </w:numPr>
        <w:tabs>
          <w:tab w:val="left" w:pos="1392"/>
          <w:tab w:val="left" w:pos="1393"/>
        </w:tabs>
        <w:spacing w:before="56" w:after="0" w:line="309" w:lineRule="auto"/>
        <w:ind w:left="1392" w:right="295" w:hanging="420"/>
        <w:jc w:val="left"/>
        <w:rPr>
          <w:sz w:val="21"/>
        </w:rPr>
      </w:pPr>
      <w:r>
        <w:rPr>
          <w:sz w:val="21"/>
        </w:rPr>
        <w:t>If</w:t>
      </w:r>
      <w:r>
        <w:rPr>
          <w:spacing w:val="50"/>
          <w:sz w:val="21"/>
        </w:rPr>
        <w:t xml:space="preserve"> </w:t>
      </w:r>
      <w:r>
        <w:rPr>
          <w:sz w:val="21"/>
        </w:rPr>
        <w:t>that</w:t>
      </w:r>
      <w:r>
        <w:rPr>
          <w:spacing w:val="47"/>
          <w:sz w:val="21"/>
        </w:rPr>
        <w:t xml:space="preserve"> </w:t>
      </w:r>
      <w:r>
        <w:rPr>
          <w:sz w:val="21"/>
        </w:rPr>
        <w:t>happened,</w:t>
      </w:r>
      <w:r>
        <w:rPr>
          <w:spacing w:val="46"/>
          <w:sz w:val="21"/>
        </w:rPr>
        <w:t xml:space="preserve"> </w:t>
      </w:r>
      <w:r>
        <w:rPr>
          <w:sz w:val="21"/>
        </w:rPr>
        <w:t>passionate</w:t>
      </w:r>
      <w:r>
        <w:rPr>
          <w:spacing w:val="47"/>
          <w:sz w:val="21"/>
        </w:rPr>
        <w:t xml:space="preserve"> </w:t>
      </w:r>
      <w:r>
        <w:rPr>
          <w:sz w:val="21"/>
        </w:rPr>
        <w:t>consumers</w:t>
      </w:r>
      <w:r>
        <w:rPr>
          <w:spacing w:val="50"/>
          <w:sz w:val="21"/>
        </w:rPr>
        <w:t xml:space="preserve"> </w:t>
      </w:r>
      <w:r>
        <w:rPr>
          <w:sz w:val="21"/>
        </w:rPr>
        <w:t>would</w:t>
      </w:r>
      <w:r>
        <w:rPr>
          <w:spacing w:val="49"/>
          <w:sz w:val="21"/>
        </w:rPr>
        <w:t xml:space="preserve"> </w:t>
      </w:r>
      <w:r>
        <w:rPr>
          <w:sz w:val="21"/>
        </w:rPr>
        <w:t>try</w:t>
      </w:r>
      <w:r>
        <w:rPr>
          <w:spacing w:val="50"/>
          <w:sz w:val="21"/>
        </w:rPr>
        <w:t xml:space="preserve"> </w:t>
      </w:r>
      <w:r>
        <w:rPr>
          <w:sz w:val="21"/>
        </w:rPr>
        <w:t>to</w:t>
      </w:r>
      <w:r>
        <w:rPr>
          <w:spacing w:val="49"/>
          <w:sz w:val="21"/>
        </w:rPr>
        <w:t xml:space="preserve"> </w:t>
      </w:r>
      <w:r>
        <w:rPr>
          <w:sz w:val="21"/>
        </w:rPr>
        <w:t>persuade</w:t>
      </w:r>
      <w:r>
        <w:rPr>
          <w:spacing w:val="49"/>
          <w:sz w:val="21"/>
        </w:rPr>
        <w:t xml:space="preserve"> </w:t>
      </w:r>
      <w:r>
        <w:rPr>
          <w:sz w:val="21"/>
        </w:rPr>
        <w:t>others</w:t>
      </w:r>
      <w:r>
        <w:rPr>
          <w:spacing w:val="49"/>
          <w:sz w:val="21"/>
        </w:rPr>
        <w:t xml:space="preserve"> </w:t>
      </w:r>
      <w:r>
        <w:rPr>
          <w:sz w:val="21"/>
        </w:rPr>
        <w:t>to</w:t>
      </w:r>
      <w:r>
        <w:rPr>
          <w:spacing w:val="49"/>
          <w:sz w:val="21"/>
        </w:rPr>
        <w:t xml:space="preserve"> </w:t>
      </w:r>
      <w:r>
        <w:rPr>
          <w:sz w:val="21"/>
        </w:rPr>
        <w:t>boycott</w:t>
      </w:r>
      <w:r>
        <w:rPr>
          <w:spacing w:val="-50"/>
          <w:sz w:val="21"/>
        </w:rPr>
        <w:t xml:space="preserve"> </w:t>
      </w:r>
      <w:r>
        <w:rPr>
          <w:sz w:val="21"/>
        </w:rPr>
        <w:t>products,</w:t>
      </w:r>
      <w:r>
        <w:rPr>
          <w:spacing w:val="-1"/>
          <w:sz w:val="21"/>
        </w:rPr>
        <w:t xml:space="preserve"> </w:t>
      </w:r>
      <w:r>
        <w:rPr>
          <w:sz w:val="21"/>
        </w:rPr>
        <w:t>putting</w:t>
      </w:r>
      <w:r>
        <w:rPr>
          <w:spacing w:val="1"/>
          <w:sz w:val="21"/>
        </w:rPr>
        <w:t xml:space="preserve"> </w:t>
      </w:r>
      <w:r>
        <w:rPr>
          <w:sz w:val="21"/>
        </w:rPr>
        <w:t>the reputation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the target</w:t>
      </w:r>
      <w:r>
        <w:rPr>
          <w:spacing w:val="-1"/>
          <w:sz w:val="21"/>
        </w:rPr>
        <w:t xml:space="preserve"> </w:t>
      </w:r>
      <w:r>
        <w:rPr>
          <w:sz w:val="21"/>
        </w:rPr>
        <w:t>company at</w:t>
      </w:r>
      <w:r>
        <w:rPr>
          <w:spacing w:val="-1"/>
          <w:sz w:val="21"/>
        </w:rPr>
        <w:t xml:space="preserve"> </w:t>
      </w:r>
      <w:r>
        <w:rPr>
          <w:sz w:val="21"/>
        </w:rPr>
        <w:t>risk.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42"/>
        </w:numPr>
        <w:tabs>
          <w:tab w:val="left" w:pos="1392"/>
          <w:tab w:val="left" w:pos="1393"/>
        </w:tabs>
        <w:spacing w:before="177" w:after="0" w:line="309" w:lineRule="auto"/>
        <w:ind w:left="1392" w:right="300" w:hanging="420"/>
        <w:jc w:val="left"/>
        <w:rPr>
          <w:sz w:val="21"/>
        </w:rPr>
      </w:pPr>
      <w:r>
        <w:rPr>
          <w:sz w:val="21"/>
        </w:rPr>
        <w:t>The</w:t>
      </w:r>
      <w:r>
        <w:rPr>
          <w:spacing w:val="11"/>
          <w:sz w:val="21"/>
        </w:rPr>
        <w:t xml:space="preserve"> </w:t>
      </w:r>
      <w:r>
        <w:rPr>
          <w:sz w:val="21"/>
        </w:rPr>
        <w:t>millions</w:t>
      </w:r>
      <w:r>
        <w:rPr>
          <w:spacing w:val="13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calculations</w:t>
      </w:r>
      <w:r>
        <w:rPr>
          <w:spacing w:val="10"/>
          <w:sz w:val="21"/>
        </w:rPr>
        <w:t xml:space="preserve"> </w:t>
      </w:r>
      <w:r>
        <w:rPr>
          <w:sz w:val="21"/>
        </w:rPr>
        <w:t>involved,</w:t>
      </w:r>
      <w:r>
        <w:rPr>
          <w:spacing w:val="11"/>
          <w:sz w:val="21"/>
        </w:rPr>
        <w:t xml:space="preserve"> </w:t>
      </w:r>
      <w:r>
        <w:rPr>
          <w:sz w:val="21"/>
        </w:rPr>
        <w:t>had</w:t>
      </w:r>
      <w:r>
        <w:rPr>
          <w:spacing w:val="9"/>
          <w:sz w:val="21"/>
        </w:rPr>
        <w:t xml:space="preserve"> </w:t>
      </w:r>
      <w:r>
        <w:rPr>
          <w:sz w:val="21"/>
        </w:rPr>
        <w:t>they</w:t>
      </w:r>
      <w:r>
        <w:rPr>
          <w:spacing w:val="11"/>
          <w:sz w:val="21"/>
        </w:rPr>
        <w:t xml:space="preserve"> </w:t>
      </w:r>
      <w:r>
        <w:rPr>
          <w:sz w:val="21"/>
        </w:rPr>
        <w:t>been</w:t>
      </w:r>
      <w:r>
        <w:rPr>
          <w:spacing w:val="10"/>
          <w:sz w:val="21"/>
        </w:rPr>
        <w:t xml:space="preserve"> </w:t>
      </w:r>
      <w:r>
        <w:rPr>
          <w:sz w:val="21"/>
        </w:rPr>
        <w:t>done</w:t>
      </w:r>
      <w:r>
        <w:rPr>
          <w:spacing w:val="8"/>
          <w:sz w:val="21"/>
        </w:rPr>
        <w:t xml:space="preserve"> </w:t>
      </w:r>
      <w:r>
        <w:rPr>
          <w:sz w:val="21"/>
        </w:rPr>
        <w:t>by</w:t>
      </w:r>
      <w:r>
        <w:rPr>
          <w:spacing w:val="12"/>
          <w:sz w:val="21"/>
        </w:rPr>
        <w:t xml:space="preserve"> </w:t>
      </w:r>
      <w:r>
        <w:rPr>
          <w:sz w:val="21"/>
        </w:rPr>
        <w:t>hand,</w:t>
      </w:r>
      <w:r>
        <w:rPr>
          <w:spacing w:val="8"/>
          <w:sz w:val="21"/>
        </w:rPr>
        <w:t xml:space="preserve"> </w:t>
      </w:r>
      <w:r>
        <w:rPr>
          <w:sz w:val="21"/>
        </w:rPr>
        <w:t>would</w:t>
      </w:r>
      <w:r>
        <w:rPr>
          <w:spacing w:val="12"/>
          <w:sz w:val="21"/>
        </w:rPr>
        <w:t xml:space="preserve"> </w:t>
      </w:r>
      <w:r>
        <w:rPr>
          <w:sz w:val="21"/>
        </w:rPr>
        <w:t>have</w:t>
      </w:r>
      <w:r>
        <w:rPr>
          <w:spacing w:val="11"/>
          <w:sz w:val="21"/>
        </w:rPr>
        <w:t xml:space="preserve"> </w:t>
      </w:r>
      <w:r>
        <w:rPr>
          <w:sz w:val="21"/>
        </w:rPr>
        <w:t>lost</w:t>
      </w:r>
      <w:r>
        <w:rPr>
          <w:spacing w:val="-49"/>
          <w:sz w:val="21"/>
        </w:rPr>
        <w:t xml:space="preserve"> </w:t>
      </w:r>
      <w:r>
        <w:rPr>
          <w:sz w:val="21"/>
        </w:rPr>
        <w:t>all</w:t>
      </w:r>
      <w:r>
        <w:rPr>
          <w:spacing w:val="1"/>
          <w:sz w:val="21"/>
        </w:rPr>
        <w:t xml:space="preserve"> </w:t>
      </w:r>
      <w:r>
        <w:rPr>
          <w:sz w:val="21"/>
        </w:rPr>
        <w:t>practical</w:t>
      </w:r>
      <w:r>
        <w:rPr>
          <w:spacing w:val="-1"/>
          <w:sz w:val="21"/>
        </w:rPr>
        <w:t xml:space="preserve"> </w:t>
      </w:r>
      <w:r>
        <w:rPr>
          <w:sz w:val="21"/>
        </w:rPr>
        <w:t>value</w:t>
      </w:r>
      <w:r>
        <w:rPr>
          <w:spacing w:val="1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time</w:t>
      </w:r>
      <w:r>
        <w:rPr>
          <w:spacing w:val="3"/>
          <w:sz w:val="21"/>
        </w:rPr>
        <w:t xml:space="preserve"> </w:t>
      </w: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z w:val="21"/>
        </w:rPr>
        <w:t>were</w:t>
      </w:r>
      <w:r>
        <w:rPr>
          <w:spacing w:val="1"/>
          <w:sz w:val="21"/>
        </w:rPr>
        <w:t xml:space="preserve"> </w:t>
      </w:r>
      <w:r>
        <w:rPr>
          <w:sz w:val="21"/>
        </w:rPr>
        <w:t>finished.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10"/>
        <w:numPr>
          <w:ilvl w:val="1"/>
          <w:numId w:val="42"/>
        </w:numPr>
        <w:tabs>
          <w:tab w:val="left" w:pos="1392"/>
          <w:tab w:val="left" w:pos="1393"/>
        </w:tabs>
        <w:spacing w:before="177" w:after="0" w:line="240" w:lineRule="auto"/>
        <w:ind w:left="1392" w:right="0" w:hanging="421"/>
        <w:jc w:val="left"/>
        <w:rPr>
          <w:sz w:val="21"/>
        </w:rPr>
      </w:pPr>
      <w:r>
        <w:rPr>
          <w:sz w:val="21"/>
        </w:rPr>
        <w:t>It</w:t>
      </w:r>
      <w:r>
        <w:rPr>
          <w:spacing w:val="33"/>
          <w:sz w:val="21"/>
        </w:rPr>
        <w:t xml:space="preserve"> </w:t>
      </w:r>
      <w:r>
        <w:rPr>
          <w:sz w:val="21"/>
        </w:rPr>
        <w:t>was</w:t>
      </w:r>
      <w:r>
        <w:rPr>
          <w:spacing w:val="36"/>
          <w:sz w:val="21"/>
        </w:rPr>
        <w:t xml:space="preserve"> </w:t>
      </w:r>
      <w:r>
        <w:rPr>
          <w:sz w:val="21"/>
        </w:rPr>
        <w:t>inevitable</w:t>
      </w:r>
      <w:r>
        <w:rPr>
          <w:spacing w:val="32"/>
          <w:sz w:val="21"/>
        </w:rPr>
        <w:t xml:space="preserve"> </w:t>
      </w:r>
      <w:r>
        <w:rPr>
          <w:sz w:val="21"/>
        </w:rPr>
        <w:t>that</w:t>
      </w:r>
      <w:r>
        <w:rPr>
          <w:spacing w:val="36"/>
          <w:sz w:val="21"/>
        </w:rPr>
        <w:t xml:space="preserve"> </w:t>
      </w:r>
      <w:r>
        <w:rPr>
          <w:sz w:val="21"/>
        </w:rPr>
        <w:t>this</w:t>
      </w:r>
      <w:r>
        <w:rPr>
          <w:spacing w:val="34"/>
          <w:sz w:val="21"/>
        </w:rPr>
        <w:t xml:space="preserve"> </w:t>
      </w:r>
      <w:r>
        <w:rPr>
          <w:sz w:val="21"/>
        </w:rPr>
        <w:t>primacy</w:t>
      </w:r>
      <w:r>
        <w:rPr>
          <w:spacing w:val="34"/>
          <w:sz w:val="21"/>
        </w:rPr>
        <w:t xml:space="preserve"> </w:t>
      </w:r>
      <w:r>
        <w:rPr>
          <w:sz w:val="21"/>
        </w:rPr>
        <w:t>should</w:t>
      </w:r>
      <w:r>
        <w:rPr>
          <w:spacing w:val="33"/>
          <w:sz w:val="21"/>
        </w:rPr>
        <w:t xml:space="preserve"> </w:t>
      </w:r>
      <w:r>
        <w:rPr>
          <w:sz w:val="21"/>
        </w:rPr>
        <w:t>have</w:t>
      </w:r>
      <w:r>
        <w:rPr>
          <w:spacing w:val="34"/>
          <w:sz w:val="21"/>
        </w:rPr>
        <w:t xml:space="preserve"> </w:t>
      </w:r>
      <w:r>
        <w:rPr>
          <w:sz w:val="21"/>
        </w:rPr>
        <w:t>narrowed</w:t>
      </w:r>
      <w:r>
        <w:rPr>
          <w:spacing w:val="32"/>
          <w:sz w:val="21"/>
        </w:rPr>
        <w:t xml:space="preserve"> </w:t>
      </w:r>
      <w:r>
        <w:rPr>
          <w:sz w:val="21"/>
        </w:rPr>
        <w:t>as</w:t>
      </w:r>
      <w:r>
        <w:rPr>
          <w:spacing w:val="34"/>
          <w:sz w:val="21"/>
        </w:rPr>
        <w:t xml:space="preserve"> </w:t>
      </w:r>
      <w:r>
        <w:rPr>
          <w:sz w:val="21"/>
        </w:rPr>
        <w:t>other</w:t>
      </w:r>
      <w:r>
        <w:rPr>
          <w:spacing w:val="34"/>
          <w:sz w:val="21"/>
        </w:rPr>
        <w:t xml:space="preserve"> </w:t>
      </w:r>
      <w:r>
        <w:rPr>
          <w:sz w:val="21"/>
        </w:rPr>
        <w:t>countries</w:t>
      </w:r>
      <w:r>
        <w:rPr>
          <w:spacing w:val="34"/>
          <w:sz w:val="21"/>
        </w:rPr>
        <w:t xml:space="preserve"> </w:t>
      </w:r>
      <w:r>
        <w:rPr>
          <w:sz w:val="21"/>
        </w:rPr>
        <w:t>grew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20" w:right="1480" w:bottom="1380" w:left="1540" w:header="959" w:footer="1190" w:gutter="0"/>
          <w:cols w:space="720" w:num="1"/>
        </w:sectPr>
      </w:pPr>
    </w:p>
    <w:p>
      <w:pPr>
        <w:pStyle w:val="4"/>
        <w:spacing w:before="35"/>
        <w:ind w:left="668" w:right="761"/>
        <w:jc w:val="center"/>
      </w:pPr>
      <w:r>
        <w:pict>
          <v:shape id="_x0000_s1108" o:spid="_x0000_s1108" o:spt="136" type="#_x0000_t136" style="position:absolute;left:0pt;margin-left:143.6pt;margin-top:606.3pt;height:36pt;width:468.05pt;mso-position-horizontal-relative:page;mso-position-vertical-relative:page;rotation:20643840f;z-index:251678720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关注微信公众号【考研拼课】" style="font-family:SimSun;font-size:36pt;v-text-align:center;"/>
          </v:shape>
        </w:pict>
      </w:r>
      <w:r>
        <w:pict>
          <v:shape id="_x0000_s1109" o:spid="_x0000_s1109" o:spt="136" type="#_x0000_t136" style="position:absolute;left:0pt;margin-left:258.9pt;margin-top:624.15pt;height:36pt;width:324pt;mso-position-horizontal-relative:page;mso-position-vertical-relative:page;rotation:20643840f;z-index:251679744;mso-width-relative:page;mso-height-relative:page;" fillcolor="#FF0000" filled="t" stroked="f" coordsize="21600,21600">
            <v:path/>
            <v:fill on="t" opacity="5654f" focussize="0,0"/>
            <v:stroke on="f"/>
            <v:imagedata o:title=""/>
            <o:lock v:ext="edit"/>
            <v:textpath on="t" fitpath="t" trim="t" xscale="f" string="点滴记录，用心成长" style="font-family:SimSun;font-size:36pt;v-text-align:center;"/>
          </v:shape>
        </w:pict>
      </w:r>
      <w:r>
        <w:t>richer.</w:t>
      </w:r>
      <w:r>
        <w:rPr>
          <w:spacing w:val="-8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inevitably,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retreat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predominance</w:t>
      </w:r>
      <w:r>
        <w:rPr>
          <w:spacing w:val="-3"/>
        </w:rPr>
        <w:t xml:space="preserve"> </w:t>
      </w:r>
      <w:r>
        <w:t>proved</w:t>
      </w:r>
      <w:r>
        <w:rPr>
          <w:spacing w:val="-5"/>
        </w:rPr>
        <w:t xml:space="preserve"> </w:t>
      </w:r>
      <w:r>
        <w:t>painful.</w:t>
      </w:r>
    </w:p>
    <w:p>
      <w:pPr>
        <w:pStyle w:val="4"/>
        <w:rPr>
          <w:sz w:val="22"/>
        </w:rPr>
      </w:pPr>
    </w:p>
    <w:p>
      <w:pPr>
        <w:pStyle w:val="4"/>
        <w:rPr>
          <w:sz w:val="22"/>
        </w:rPr>
      </w:pPr>
    </w:p>
    <w:p>
      <w:pPr>
        <w:pStyle w:val="4"/>
        <w:spacing w:before="1"/>
        <w:rPr>
          <w:sz w:val="19"/>
        </w:rPr>
      </w:pPr>
    </w:p>
    <w:p>
      <w:pPr>
        <w:pStyle w:val="3"/>
        <w:ind w:left="259" w:firstLine="0"/>
      </w:pPr>
      <w:bookmarkStart w:id="32" w:name="_TOC_250001"/>
      <w:bookmarkEnd w:id="32"/>
      <w:r>
        <w:t>四 补充：情态动词的用法</w:t>
      </w:r>
    </w:p>
    <w:p>
      <w:pPr>
        <w:pStyle w:val="4"/>
        <w:spacing w:before="7"/>
        <w:rPr>
          <w:rFonts w:ascii="宋体"/>
          <w:sz w:val="29"/>
        </w:rPr>
      </w:pPr>
    </w:p>
    <w:p>
      <w:pPr>
        <w:pStyle w:val="10"/>
        <w:numPr>
          <w:ilvl w:val="0"/>
          <w:numId w:val="43"/>
        </w:numPr>
        <w:tabs>
          <w:tab w:val="left" w:pos="565"/>
        </w:tabs>
        <w:spacing w:before="0" w:after="0" w:line="240" w:lineRule="auto"/>
        <w:ind w:left="564" w:right="0" w:hanging="306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什么是情态动词？</w:t>
      </w:r>
    </w:p>
    <w:p>
      <w:pPr>
        <w:pStyle w:val="4"/>
        <w:rPr>
          <w:rFonts w:ascii="宋体"/>
          <w:sz w:val="26"/>
        </w:rPr>
      </w:pPr>
    </w:p>
    <w:p>
      <w:pPr>
        <w:pStyle w:val="4"/>
        <w:spacing w:before="1"/>
        <w:rPr>
          <w:rFonts w:ascii="宋体"/>
          <w:sz w:val="23"/>
        </w:rPr>
      </w:pPr>
    </w:p>
    <w:p>
      <w:pPr>
        <w:pStyle w:val="10"/>
        <w:numPr>
          <w:ilvl w:val="0"/>
          <w:numId w:val="43"/>
        </w:numPr>
        <w:tabs>
          <w:tab w:val="left" w:pos="565"/>
        </w:tabs>
        <w:spacing w:before="0" w:after="0" w:line="240" w:lineRule="auto"/>
        <w:ind w:left="564" w:right="0" w:hanging="306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用法</w:t>
      </w:r>
    </w:p>
    <w:p>
      <w:pPr>
        <w:pStyle w:val="10"/>
        <w:numPr>
          <w:ilvl w:val="1"/>
          <w:numId w:val="43"/>
        </w:numPr>
        <w:tabs>
          <w:tab w:val="left" w:pos="968"/>
        </w:tabs>
        <w:spacing w:before="23" w:after="0" w:line="240" w:lineRule="auto"/>
        <w:ind w:left="968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情态动词表示对现在和将来的推测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1"/>
          <w:numId w:val="43"/>
        </w:numPr>
        <w:tabs>
          <w:tab w:val="left" w:pos="998"/>
        </w:tabs>
        <w:spacing w:before="0" w:after="0" w:line="240" w:lineRule="auto"/>
        <w:ind w:left="998" w:right="0" w:hanging="314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情态动词表示对过去的推测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4"/>
        <w:spacing w:before="164"/>
        <w:ind w:left="994"/>
        <w:rPr>
          <w:rFonts w:hint="eastAsia" w:ascii="宋体" w:eastAsia="宋体"/>
        </w:rPr>
      </w:pPr>
      <w:r>
        <w:rPr>
          <w:rFonts w:hint="eastAsia" w:ascii="宋体" w:eastAsia="宋体"/>
        </w:rPr>
        <w:t>举例</w:t>
      </w:r>
    </w:p>
    <w:p>
      <w:pPr>
        <w:pStyle w:val="10"/>
        <w:numPr>
          <w:ilvl w:val="2"/>
          <w:numId w:val="43"/>
        </w:numPr>
        <w:tabs>
          <w:tab w:val="left" w:pos="1392"/>
          <w:tab w:val="left" w:pos="1393"/>
        </w:tabs>
        <w:spacing w:before="43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他大学的时候一定很自卑吧。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2"/>
          <w:numId w:val="43"/>
        </w:numPr>
        <w:tabs>
          <w:tab w:val="left" w:pos="1392"/>
          <w:tab w:val="left" w:pos="1393"/>
        </w:tabs>
        <w:spacing w:before="0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你本没必要以这种方式向我表达爱。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2"/>
          <w:numId w:val="43"/>
        </w:numPr>
        <w:tabs>
          <w:tab w:val="left" w:pos="1392"/>
          <w:tab w:val="left" w:pos="1393"/>
        </w:tabs>
        <w:spacing w:before="0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我本能够成为一名优秀的诗人。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2"/>
          <w:numId w:val="43"/>
        </w:numPr>
        <w:tabs>
          <w:tab w:val="left" w:pos="1392"/>
          <w:tab w:val="left" w:pos="1393"/>
        </w:tabs>
        <w:spacing w:before="1" w:after="0" w:line="240" w:lineRule="auto"/>
        <w:ind w:left="1392" w:right="0" w:hanging="42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如果有机会的话，我们本应该结婚了。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22"/>
        </w:rPr>
      </w:pPr>
    </w:p>
    <w:p>
      <w:pPr>
        <w:pStyle w:val="3"/>
        <w:spacing w:before="145"/>
        <w:ind w:left="259" w:firstLine="0"/>
      </w:pPr>
      <w:bookmarkStart w:id="33" w:name="_TOC_250000"/>
      <w:bookmarkEnd w:id="33"/>
      <w:r>
        <w:t>五 插入语</w:t>
      </w:r>
    </w:p>
    <w:p>
      <w:pPr>
        <w:pStyle w:val="4"/>
        <w:spacing w:before="2"/>
        <w:rPr>
          <w:rFonts w:ascii="宋体"/>
          <w:sz w:val="31"/>
        </w:rPr>
      </w:pPr>
    </w:p>
    <w:p>
      <w:pPr>
        <w:pStyle w:val="10"/>
        <w:numPr>
          <w:ilvl w:val="0"/>
          <w:numId w:val="44"/>
        </w:numPr>
        <w:tabs>
          <w:tab w:val="left" w:pos="619"/>
          <w:tab w:val="left" w:pos="620"/>
        </w:tabs>
        <w:spacing w:before="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含义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44"/>
        </w:numPr>
        <w:tabs>
          <w:tab w:val="left" w:pos="619"/>
          <w:tab w:val="left" w:pos="620"/>
        </w:tabs>
        <w:spacing w:before="1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常用插入语</w:t>
      </w:r>
    </w:p>
    <w:p>
      <w:pPr>
        <w:pStyle w:val="4"/>
        <w:rPr>
          <w:rFonts w:ascii="宋体"/>
          <w:sz w:val="22"/>
        </w:rPr>
      </w:pPr>
    </w:p>
    <w:p>
      <w:pPr>
        <w:pStyle w:val="4"/>
        <w:rPr>
          <w:rFonts w:ascii="宋体"/>
          <w:sz w:val="30"/>
        </w:rPr>
      </w:pPr>
    </w:p>
    <w:p>
      <w:pPr>
        <w:pStyle w:val="10"/>
        <w:numPr>
          <w:ilvl w:val="0"/>
          <w:numId w:val="44"/>
        </w:numPr>
        <w:tabs>
          <w:tab w:val="left" w:pos="359"/>
          <w:tab w:val="left" w:pos="620"/>
        </w:tabs>
        <w:spacing w:before="0" w:after="0" w:line="240" w:lineRule="auto"/>
        <w:ind w:left="620" w:right="7421" w:hanging="620"/>
        <w:jc w:val="righ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考点分析</w:t>
      </w:r>
    </w:p>
    <w:p>
      <w:pPr>
        <w:pStyle w:val="10"/>
        <w:numPr>
          <w:ilvl w:val="1"/>
          <w:numId w:val="44"/>
        </w:numPr>
        <w:tabs>
          <w:tab w:val="left" w:pos="360"/>
        </w:tabs>
        <w:spacing w:before="43" w:after="0" w:line="240" w:lineRule="auto"/>
        <w:ind w:left="980" w:right="7483" w:hanging="980"/>
        <w:jc w:val="righ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写作</w:t>
      </w:r>
    </w:p>
    <w:p>
      <w:pPr>
        <w:pStyle w:val="4"/>
        <w:rPr>
          <w:rFonts w:ascii="宋体"/>
          <w:sz w:val="22"/>
        </w:rPr>
      </w:pPr>
    </w:p>
    <w:p>
      <w:pPr>
        <w:pStyle w:val="4"/>
        <w:spacing w:before="1"/>
        <w:rPr>
          <w:rFonts w:ascii="宋体"/>
          <w:sz w:val="30"/>
        </w:rPr>
      </w:pPr>
    </w:p>
    <w:p>
      <w:pPr>
        <w:pStyle w:val="10"/>
        <w:numPr>
          <w:ilvl w:val="1"/>
          <w:numId w:val="44"/>
        </w:numPr>
        <w:tabs>
          <w:tab w:val="left" w:pos="892"/>
        </w:tabs>
        <w:spacing w:before="0" w:after="0" w:line="240" w:lineRule="auto"/>
        <w:ind w:left="891" w:right="0" w:hanging="318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z w:val="21"/>
        </w:rPr>
        <w:t>长难句分析</w:t>
      </w:r>
    </w:p>
    <w:sectPr>
      <w:pgSz w:w="11910" w:h="16840"/>
      <w:pgMar w:top="1620" w:right="1480" w:bottom="1380" w:left="1540" w:header="959" w:footer="119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493.2pt;margin-top:771.1pt;height:11pt;width:15.15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493.2pt;margin-top:771.1pt;height:11pt;width:15.15pt;mso-position-horizontal-relative:page;mso-position-vertical-relative:page;z-index:-2516316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5" o:spid="_x0000_s2055" o:spt="202" type="#_x0000_t202" style="position:absolute;left:0pt;margin-left:124.25pt;margin-top:754.2pt;height:12.45pt;width:65.15pt;mso-position-horizontal-relative:page;mso-position-vertical-relative:page;z-index:-2516305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line="249" w:lineRule="exact"/>
                  <w:ind w:left="20"/>
                  <w:rPr>
                    <w:rFonts w:hint="eastAsia" w:ascii="宋体" w:eastAsia="宋体"/>
                  </w:rPr>
                </w:pPr>
                <w:r>
                  <w:rPr>
                    <w:rFonts w:hint="eastAsia" w:ascii="宋体" w:eastAsia="宋体"/>
                    <w:w w:val="95"/>
                  </w:rPr>
                  <w:t>常见的引导词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493.2pt;margin-top:771.1pt;height:11pt;width:15.15pt;mso-position-horizontal-relative:page;mso-position-vertical-relative:page;z-index:-2516295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25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19"/>
      </w:rPr>
    </w:pPr>
    <w:r>
      <w:pict>
        <v:shape id="_x0000_s2058" o:spid="_x0000_s2058" o:spt="202" type="#_x0000_t202" style="position:absolute;left:0pt;margin-left:493.2pt;margin-top:771.1pt;height:11pt;width:15.15pt;mso-position-horizontal-relative:page;mso-position-vertical-relative:page;z-index:-2516285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6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80768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608965</wp:posOffset>
          </wp:positionV>
          <wp:extent cx="1394460" cy="37274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4459" cy="372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49" o:spid="_x0000_s2049" o:spt="1" style="position:absolute;left:0pt;margin-left:90pt;margin-top:81.1pt;height:0.7pt;width:415.3pt;mso-position-horizontal-relative:page;mso-position-vertical-relative:page;z-index:-251634688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81792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608965</wp:posOffset>
          </wp:positionV>
          <wp:extent cx="1394460" cy="37274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4459" cy="372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0" o:spid="_x0000_s2050" o:spt="1" style="position:absolute;left:0pt;margin-left:90pt;margin-top:81.1pt;height:0.7pt;width:415.3pt;mso-position-horizontal-relative:page;mso-position-vertical-relative:page;z-index:-25163366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8384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608965</wp:posOffset>
          </wp:positionV>
          <wp:extent cx="1394460" cy="37274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4459" cy="372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2" o:spid="_x0000_s2052" o:spt="1" style="position:absolute;left:0pt;margin-left:90pt;margin-top:81.1pt;height:0.7pt;width:415.3pt;mso-position-horizontal-relative:page;mso-position-vertical-relative:page;z-index:-251632640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84864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608965</wp:posOffset>
          </wp:positionV>
          <wp:extent cx="1394460" cy="37274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4459" cy="372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4" o:spid="_x0000_s2054" o:spt="1" style="position:absolute;left:0pt;margin-left:90pt;margin-top:81.1pt;height:0.7pt;width:415.3pt;mso-position-horizontal-relative:page;mso-position-vertical-relative:page;z-index:-25163059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0" distR="0" simplePos="0" relativeHeight="251686912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608965</wp:posOffset>
          </wp:positionV>
          <wp:extent cx="1394460" cy="372745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4459" cy="3725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_x0000_s2057" o:spid="_x0000_s2057" o:spt="1" style="position:absolute;left:0pt;margin-left:90pt;margin-top:81.1pt;height:0.7pt;width:415.3pt;mso-position-horizontal-relative:page;mso-position-vertical-relative:page;z-index:-251628544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•"/>
      <w:lvlJc w:val="left"/>
      <w:pPr>
        <w:ind w:left="1100" w:hanging="416"/>
      </w:pPr>
      <w:rPr>
        <w:rFonts w:hint="default" w:ascii="宋体" w:hAnsi="宋体" w:eastAsia="宋体" w:cs="宋体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78" w:hanging="416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57" w:hanging="416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35" w:hanging="416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14" w:hanging="416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993" w:hanging="416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71" w:hanging="416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50" w:hanging="416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416"/>
      </w:pPr>
      <w:rPr>
        <w:rFonts w:hint="default"/>
        <w:lang w:val="en-US" w:eastAsia="zh-CN" w:bidi="ar-SA"/>
      </w:rPr>
    </w:lvl>
  </w:abstractNum>
  <w:abstractNum w:abstractNumId="1">
    <w:nsid w:val="8461FADE"/>
    <w:multiLevelType w:val="multilevel"/>
    <w:tmpl w:val="8461FADE"/>
    <w:lvl w:ilvl="0" w:tentative="0">
      <w:start w:val="4"/>
      <w:numFmt w:val="decimal"/>
      <w:lvlText w:val="%1）"/>
      <w:lvlJc w:val="left"/>
      <w:pPr>
        <w:ind w:left="999" w:hanging="31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92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31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63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27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58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22" w:hanging="420"/>
      </w:pPr>
      <w:rPr>
        <w:rFonts w:hint="default"/>
        <w:lang w:val="en-US" w:eastAsia="zh-CN" w:bidi="ar-SA"/>
      </w:rPr>
    </w:lvl>
  </w:abstractNum>
  <w:abstractNum w:abstractNumId="2">
    <w:nsid w:val="91995D4F"/>
    <w:multiLevelType w:val="multilevel"/>
    <w:tmpl w:val="91995D4F"/>
    <w:lvl w:ilvl="0" w:tentative="0">
      <w:start w:val="1"/>
      <w:numFmt w:val="decimal"/>
      <w:lvlText w:val="%1）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52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44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361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282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0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23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44" w:hanging="420"/>
      </w:pPr>
      <w:rPr>
        <w:rFonts w:hint="default"/>
        <w:lang w:val="en-US" w:eastAsia="zh-CN" w:bidi="ar-SA"/>
      </w:rPr>
    </w:lvl>
  </w:abstractNum>
  <w:abstractNum w:abstractNumId="3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abstractNum w:abstractNumId="4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12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82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4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08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71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34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7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60" w:hanging="420"/>
      </w:pPr>
      <w:rPr>
        <w:rFonts w:hint="default"/>
        <w:lang w:val="en-US" w:eastAsia="zh-CN" w:bidi="ar-SA"/>
      </w:rPr>
    </w:lvl>
  </w:abstractNum>
  <w:abstractNum w:abstractNumId="5">
    <w:nsid w:val="9C8AC8EF"/>
    <w:multiLevelType w:val="multilevel"/>
    <w:tmpl w:val="9C8AC8EF"/>
    <w:lvl w:ilvl="0" w:tentative="0">
      <w:start w:val="1"/>
      <w:numFmt w:val="decimal"/>
      <w:lvlText w:val="%1）"/>
      <w:lvlJc w:val="left"/>
      <w:pPr>
        <w:ind w:left="995" w:hanging="316"/>
        <w:jc w:val="left"/>
      </w:pPr>
      <w:rPr>
        <w:rFonts w:hint="default" w:ascii="Times New Roman" w:hAnsi="Times New Roman" w:eastAsia="Times New Roman" w:cs="Times New Roman"/>
        <w:spacing w:val="-1"/>
        <w:w w:val="99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38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5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7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3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49" w:hanging="420"/>
      </w:pPr>
      <w:rPr>
        <w:rFonts w:hint="default"/>
        <w:lang w:val="en-US" w:eastAsia="zh-CN" w:bidi="ar-SA"/>
      </w:rPr>
    </w:lvl>
  </w:abstractNum>
  <w:abstractNum w:abstractNumId="6">
    <w:nsid w:val="B0F1ACD9"/>
    <w:multiLevelType w:val="multilevel"/>
    <w:tmpl w:val="B0F1ACD9"/>
    <w:lvl w:ilvl="0" w:tentative="0">
      <w:start w:val="3"/>
      <w:numFmt w:val="decimal"/>
      <w:lvlText w:val="%1)"/>
      <w:lvlJc w:val="left"/>
      <w:pPr>
        <w:ind w:left="958" w:hanging="279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88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1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48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16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50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8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18" w:hanging="420"/>
      </w:pPr>
      <w:rPr>
        <w:rFonts w:hint="default"/>
        <w:lang w:val="en-US" w:eastAsia="zh-CN" w:bidi="ar-SA"/>
      </w:rPr>
    </w:lvl>
  </w:abstractNum>
  <w:abstractNum w:abstractNumId="7">
    <w:nsid w:val="B5E306ED"/>
    <w:multiLevelType w:val="multilevel"/>
    <w:tmpl w:val="B5E306ED"/>
    <w:lvl w:ilvl="0" w:tentative="0">
      <w:start w:val="1"/>
      <w:numFmt w:val="decimal"/>
      <w:lvlText w:val="%1）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46" w:hanging="279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89" w:hanging="27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39" w:hanging="27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88" w:hanging="27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38" w:hanging="27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87" w:hanging="27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37" w:hanging="27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86" w:hanging="279"/>
      </w:pPr>
      <w:rPr>
        <w:rFonts w:hint="default"/>
        <w:lang w:val="en-US" w:eastAsia="zh-CN" w:bidi="ar-SA"/>
      </w:rPr>
    </w:lvl>
  </w:abstractNum>
  <w:abstractNum w:abstractNumId="8">
    <w:nsid w:val="B8CEF35B"/>
    <w:multiLevelType w:val="multilevel"/>
    <w:tmpl w:val="B8CEF35B"/>
    <w:lvl w:ilvl="0" w:tentative="0">
      <w:start w:val="1"/>
      <w:numFmt w:val="decimal"/>
      <w:lvlText w:val="%1."/>
      <w:lvlJc w:val="left"/>
      <w:pPr>
        <w:ind w:left="564" w:hanging="305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4"/>
        <w:szCs w:val="24"/>
        <w:lang w:val="en-US" w:eastAsia="zh-CN" w:bidi="ar-SA"/>
      </w:rPr>
    </w:lvl>
    <w:lvl w:ilvl="1" w:tentative="0">
      <w:start w:val="1"/>
      <w:numFmt w:val="decimal"/>
      <w:lvlText w:val="%2）"/>
      <w:lvlJc w:val="left"/>
      <w:pPr>
        <w:ind w:left="968" w:hanging="360"/>
        <w:jc w:val="right"/>
      </w:pPr>
      <w:rPr>
        <w:rFonts w:hint="default" w:ascii="Times New Roman" w:hAnsi="Times New Roman" w:eastAsia="Times New Roman" w:cs="Times New Roman"/>
        <w:spacing w:val="0"/>
        <w:w w:val="98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392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33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271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207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4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78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14" w:hanging="420"/>
      </w:pPr>
      <w:rPr>
        <w:rFonts w:hint="default"/>
        <w:lang w:val="en-US" w:eastAsia="zh-CN" w:bidi="ar-SA"/>
      </w:rPr>
    </w:lvl>
  </w:abstractNum>
  <w:abstractNum w:abstractNumId="9">
    <w:nsid w:val="BB64CFA9"/>
    <w:multiLevelType w:val="multilevel"/>
    <w:tmpl w:val="BB64CFA9"/>
    <w:lvl w:ilvl="0" w:tentative="0">
      <w:start w:val="2"/>
      <w:numFmt w:val="decimal"/>
      <w:lvlText w:val="%1）"/>
      <w:lvlJc w:val="left"/>
      <w:pPr>
        <w:ind w:left="1100" w:hanging="416"/>
        <w:jc w:val="left"/>
      </w:pPr>
      <w:rPr>
        <w:rFonts w:hint="default" w:ascii="Times New Roman" w:hAnsi="Times New Roman" w:eastAsia="Times New Roman" w:cs="Times New Roman"/>
        <w:spacing w:val="0"/>
        <w:w w:val="98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38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5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7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3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49" w:hanging="420"/>
      </w:pPr>
      <w:rPr>
        <w:rFonts w:hint="default"/>
        <w:lang w:val="en-US" w:eastAsia="zh-CN" w:bidi="ar-SA"/>
      </w:rPr>
    </w:lvl>
  </w:abstractNum>
  <w:abstractNum w:abstractNumId="10">
    <w:nsid w:val="BE923771"/>
    <w:multiLevelType w:val="multilevel"/>
    <w:tmpl w:val="BE923771"/>
    <w:lvl w:ilvl="0" w:tentative="0">
      <w:start w:val="0"/>
      <w:numFmt w:val="bullet"/>
      <w:lvlText w:val="•"/>
      <w:lvlJc w:val="left"/>
      <w:pPr>
        <w:ind w:left="1536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274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743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78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21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947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82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416" w:hanging="420"/>
      </w:pPr>
      <w:rPr>
        <w:rFonts w:hint="default"/>
        <w:lang w:val="en-US" w:eastAsia="zh-CN" w:bidi="ar-SA"/>
      </w:rPr>
    </w:lvl>
  </w:abstractNum>
  <w:abstractNum w:abstractNumId="11">
    <w:nsid w:val="BF205925"/>
    <w:multiLevelType w:val="multilevel"/>
    <w:tmpl w:val="BF205925"/>
    <w:lvl w:ilvl="0" w:tentative="0">
      <w:start w:val="2"/>
      <w:numFmt w:val="decimal"/>
      <w:lvlText w:val="%1）"/>
      <w:lvlJc w:val="left"/>
      <w:pPr>
        <w:ind w:left="980" w:hanging="360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88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14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48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88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16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50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38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18" w:hanging="420"/>
      </w:pPr>
      <w:rPr>
        <w:rFonts w:hint="default"/>
        <w:lang w:val="en-US" w:eastAsia="zh-CN" w:bidi="ar-SA"/>
      </w:rPr>
    </w:lvl>
  </w:abstractNum>
  <w:abstractNum w:abstractNumId="12">
    <w:nsid w:val="C8879AEF"/>
    <w:multiLevelType w:val="multilevel"/>
    <w:tmpl w:val="C8879AEF"/>
    <w:lvl w:ilvl="0" w:tentative="0">
      <w:start w:val="1"/>
      <w:numFmt w:val="decimal"/>
      <w:lvlText w:val="%1）"/>
      <w:lvlJc w:val="left"/>
      <w:pPr>
        <w:ind w:left="104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38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5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7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3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49" w:hanging="420"/>
      </w:pPr>
      <w:rPr>
        <w:rFonts w:hint="default"/>
        <w:lang w:val="en-US" w:eastAsia="zh-CN" w:bidi="ar-SA"/>
      </w:rPr>
    </w:lvl>
  </w:abstractNum>
  <w:abstractNum w:abstractNumId="1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/>
        <w:b/>
        <w:bCs/>
        <w:w w:val="10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abstractNum w:abstractNumId="14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abstractNum w:abstractNumId="15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94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00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98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971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957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94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928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14" w:hanging="420"/>
      </w:pPr>
      <w:rPr>
        <w:rFonts w:hint="default"/>
        <w:lang w:val="en-US" w:eastAsia="zh-CN" w:bidi="ar-SA"/>
      </w:rPr>
    </w:lvl>
  </w:abstractNum>
  <w:abstractNum w:abstractNumId="16">
    <w:nsid w:val="E093A4B0"/>
    <w:multiLevelType w:val="multilevel"/>
    <w:tmpl w:val="E093A4B0"/>
    <w:lvl w:ilvl="0" w:tentative="0">
      <w:start w:val="1"/>
      <w:numFmt w:val="decimal"/>
      <w:lvlText w:val="%1）"/>
      <w:lvlJc w:val="left"/>
      <w:pPr>
        <w:ind w:left="1100" w:hanging="416"/>
        <w:jc w:val="righ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38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56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7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12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3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49" w:hanging="420"/>
      </w:pPr>
      <w:rPr>
        <w:rFonts w:hint="default"/>
        <w:lang w:val="en-US" w:eastAsia="zh-CN" w:bidi="ar-SA"/>
      </w:rPr>
    </w:lvl>
  </w:abstractNum>
  <w:abstractNum w:abstractNumId="17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/>
        <w:b/>
        <w:bCs/>
        <w:spacing w:val="0"/>
        <w:w w:val="9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06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zh-CN" w:bidi="ar-SA"/>
      </w:rPr>
    </w:lvl>
  </w:abstractNum>
  <w:abstractNum w:abstractNumId="18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94" w:hanging="31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76" w:hanging="31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752" w:hanging="31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28" w:hanging="31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04" w:hanging="31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81" w:hanging="31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57" w:hanging="31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33" w:hanging="310"/>
      </w:pPr>
      <w:rPr>
        <w:rFonts w:hint="default"/>
        <w:lang w:val="en-US" w:eastAsia="zh-CN" w:bidi="ar-SA"/>
      </w:rPr>
    </w:lvl>
  </w:abstractNum>
  <w:abstractNum w:abstractNumId="19">
    <w:nsid w:val="0053208E"/>
    <w:multiLevelType w:val="multilevel"/>
    <w:tmpl w:val="0053208E"/>
    <w:lvl w:ilvl="0" w:tentative="0">
      <w:start w:val="0"/>
      <w:numFmt w:val="bullet"/>
      <w:lvlText w:val="—"/>
      <w:lvlJc w:val="left"/>
      <w:pPr>
        <w:ind w:left="620" w:hanging="360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abstractNum w:abstractNumId="20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abstractNum w:abstractNumId="21">
    <w:nsid w:val="03D62ECE"/>
    <w:multiLevelType w:val="multilevel"/>
    <w:tmpl w:val="03D62ECE"/>
    <w:lvl w:ilvl="0" w:tentative="0">
      <w:start w:val="0"/>
      <w:numFmt w:val="bullet"/>
      <w:lvlText w:val=""/>
      <w:lvlJc w:val="left"/>
      <w:pPr>
        <w:ind w:left="1388" w:hanging="420"/>
      </w:pPr>
      <w:rPr>
        <w:rFonts w:hint="default" w:ascii="Wingdings" w:hAnsi="Wingdings" w:eastAsia="Wingdings" w:cs="Wingdings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625" w:hanging="233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27" w:hanging="23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34" w:hanging="23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042" w:hanging="23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849" w:hanging="23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56" w:hanging="23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64" w:hanging="23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71" w:hanging="233"/>
      </w:pPr>
      <w:rPr>
        <w:rFonts w:hint="default"/>
        <w:lang w:val="en-US" w:eastAsia="zh-CN" w:bidi="ar-SA"/>
      </w:rPr>
    </w:lvl>
  </w:abstractNum>
  <w:abstractNum w:abstractNumId="22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1"/>
      <w:numFmt w:val="decimal"/>
      <w:lvlText w:val="%2）"/>
      <w:lvlJc w:val="left"/>
      <w:pPr>
        <w:ind w:left="1049" w:hanging="370"/>
        <w:jc w:val="left"/>
      </w:pPr>
      <w:rPr>
        <w:rFonts w:hint="default"/>
        <w:b/>
        <w:bCs/>
        <w:w w:val="100"/>
        <w:lang w:val="en-US" w:eastAsia="zh-CN" w:bidi="ar-SA"/>
      </w:rPr>
    </w:lvl>
    <w:lvl w:ilvl="2" w:tentative="0">
      <w:start w:val="1"/>
      <w:numFmt w:val="decimal"/>
      <w:lvlText w:val="%3"/>
      <w:lvlJc w:val="left"/>
      <w:pPr>
        <w:ind w:left="1308" w:hanging="149"/>
        <w:jc w:val="left"/>
      </w:pPr>
      <w:rPr>
        <w:rFonts w:hint="default" w:ascii="宋体" w:hAnsi="宋体" w:eastAsia="宋体" w:cs="宋体"/>
        <w:w w:val="100"/>
        <w:sz w:val="18"/>
        <w:szCs w:val="18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940" w:hanging="404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932" w:hanging="40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924" w:hanging="40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916" w:hanging="40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909" w:hanging="40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01" w:hanging="404"/>
      </w:pPr>
      <w:rPr>
        <w:rFonts w:hint="default"/>
        <w:lang w:val="en-US" w:eastAsia="zh-CN" w:bidi="ar-SA"/>
      </w:rPr>
    </w:lvl>
  </w:abstractNum>
  <w:abstractNum w:abstractNumId="23">
    <w:nsid w:val="243FCF68"/>
    <w:multiLevelType w:val="multilevel"/>
    <w:tmpl w:val="243FCF68"/>
    <w:lvl w:ilvl="0" w:tentative="0">
      <w:start w:val="0"/>
      <w:numFmt w:val="bullet"/>
      <w:lvlText w:val="•"/>
      <w:lvlJc w:val="left"/>
      <w:pPr>
        <w:ind w:left="1104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7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57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3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1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99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71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5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28" w:hanging="420"/>
      </w:pPr>
      <w:rPr>
        <w:rFonts w:hint="default"/>
        <w:lang w:val="en-US" w:eastAsia="zh-CN" w:bidi="ar-SA"/>
      </w:rPr>
    </w:lvl>
  </w:abstractNum>
  <w:abstractNum w:abstractNumId="24">
    <w:nsid w:val="2470EC97"/>
    <w:multiLevelType w:val="multilevel"/>
    <w:tmpl w:val="2470EC97"/>
    <w:lvl w:ilvl="0" w:tentative="0">
      <w:start w:val="0"/>
      <w:numFmt w:val="bullet"/>
      <w:lvlText w:val="•"/>
      <w:lvlJc w:val="left"/>
      <w:pPr>
        <w:ind w:left="994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788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77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36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54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94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31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2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08" w:hanging="420"/>
      </w:pPr>
      <w:rPr>
        <w:rFonts w:hint="default"/>
        <w:lang w:val="en-US" w:eastAsia="zh-CN" w:bidi="ar-SA"/>
      </w:rPr>
    </w:lvl>
  </w:abstractNum>
  <w:abstractNum w:abstractNumId="25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abstractNum w:abstractNumId="26">
    <w:nsid w:val="2A8F537B"/>
    <w:multiLevelType w:val="multilevel"/>
    <w:tmpl w:val="2A8F537B"/>
    <w:lvl w:ilvl="0" w:tentative="0">
      <w:start w:val="1"/>
      <w:numFmt w:val="decimal"/>
      <w:lvlText w:val="%1）"/>
      <w:lvlJc w:val="left"/>
      <w:pPr>
        <w:ind w:left="968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684" w:hanging="238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40" w:hanging="23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721" w:hanging="23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02" w:hanging="23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482" w:hanging="23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63" w:hanging="23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44" w:hanging="23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24" w:hanging="238"/>
      </w:pPr>
      <w:rPr>
        <w:rFonts w:hint="default"/>
        <w:lang w:val="en-US" w:eastAsia="zh-CN" w:bidi="ar-SA"/>
      </w:rPr>
    </w:lvl>
  </w:abstractNum>
  <w:abstractNum w:abstractNumId="27">
    <w:nsid w:val="30FC5B15"/>
    <w:multiLevelType w:val="multilevel"/>
    <w:tmpl w:val="30FC5B15"/>
    <w:lvl w:ilvl="0" w:tentative="0">
      <w:start w:val="1"/>
      <w:numFmt w:val="decimal"/>
      <w:lvlText w:val="%1）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88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2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353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28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219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5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8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19" w:hanging="420"/>
      </w:pPr>
      <w:rPr>
        <w:rFonts w:hint="default"/>
        <w:lang w:val="en-US" w:eastAsia="zh-CN" w:bidi="ar-SA"/>
      </w:rPr>
    </w:lvl>
  </w:abstractNum>
  <w:abstractNum w:abstractNumId="28">
    <w:nsid w:val="39A0D9AC"/>
    <w:multiLevelType w:val="multilevel"/>
    <w:tmpl w:val="39A0D9AC"/>
    <w:lvl w:ilvl="0" w:tentative="0">
      <w:start w:val="1"/>
      <w:numFmt w:val="decimal"/>
      <w:lvlText w:val="%1）"/>
      <w:lvlJc w:val="left"/>
      <w:pPr>
        <w:ind w:left="999" w:hanging="315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92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40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335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271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207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14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78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14" w:hanging="420"/>
      </w:pPr>
      <w:rPr>
        <w:rFonts w:hint="default"/>
        <w:lang w:val="en-US" w:eastAsia="zh-CN" w:bidi="ar-SA"/>
      </w:rPr>
    </w:lvl>
  </w:abstractNum>
  <w:abstractNum w:abstractNumId="29">
    <w:nsid w:val="46A08BB8"/>
    <w:multiLevelType w:val="multilevel"/>
    <w:tmpl w:val="46A08BB8"/>
    <w:lvl w:ilvl="0" w:tentative="0">
      <w:start w:val="0"/>
      <w:numFmt w:val="bullet"/>
      <w:lvlText w:val="•"/>
      <w:lvlJc w:val="left"/>
      <w:pPr>
        <w:ind w:left="1388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13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81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3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8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13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8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3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84" w:hanging="420"/>
      </w:pPr>
      <w:rPr>
        <w:rFonts w:hint="default"/>
        <w:lang w:val="en-US" w:eastAsia="zh-CN" w:bidi="ar-SA"/>
      </w:rPr>
    </w:lvl>
  </w:abstractNum>
  <w:abstractNum w:abstractNumId="30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46" w:hanging="3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73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099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26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579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06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32" w:hanging="360"/>
      </w:pPr>
      <w:rPr>
        <w:rFonts w:hint="default"/>
        <w:lang w:val="en-US" w:eastAsia="zh-CN" w:bidi="ar-SA"/>
      </w:rPr>
    </w:lvl>
  </w:abstractNum>
  <w:abstractNum w:abstractNumId="31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/>
        <w:b/>
        <w:bCs/>
        <w:w w:val="10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abstractNum w:abstractNumId="32">
    <w:nsid w:val="4D94DA66"/>
    <w:multiLevelType w:val="multilevel"/>
    <w:tmpl w:val="4D94DA66"/>
    <w:lvl w:ilvl="0" w:tentative="0">
      <w:start w:val="1"/>
      <w:numFmt w:val="decimal"/>
      <w:lvlText w:val="%1）"/>
      <w:lvlJc w:val="left"/>
      <w:pPr>
        <w:ind w:left="996" w:hanging="317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99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0" w:hanging="408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38" w:hanging="40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56" w:hanging="40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75" w:hanging="40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93" w:hanging="40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12" w:hanging="40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30" w:hanging="40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49" w:hanging="408"/>
      </w:pPr>
      <w:rPr>
        <w:rFonts w:hint="default"/>
        <w:lang w:val="en-US" w:eastAsia="zh-CN" w:bidi="ar-SA"/>
      </w:rPr>
    </w:lvl>
  </w:abstractNum>
  <w:abstractNum w:abstractNumId="33">
    <w:nsid w:val="58765686"/>
    <w:multiLevelType w:val="multilevel"/>
    <w:tmpl w:val="58765686"/>
    <w:lvl w:ilvl="0" w:tentative="0">
      <w:start w:val="0"/>
      <w:numFmt w:val="bullet"/>
      <w:lvlText w:val="•"/>
      <w:lvlJc w:val="left"/>
      <w:pPr>
        <w:ind w:left="68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0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21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4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96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78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60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42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244" w:hanging="420"/>
      </w:pPr>
      <w:rPr>
        <w:rFonts w:hint="default"/>
        <w:lang w:val="en-US" w:eastAsia="zh-CN" w:bidi="ar-SA"/>
      </w:rPr>
    </w:lvl>
  </w:abstractNum>
  <w:abstractNum w:abstractNumId="3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10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073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04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019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99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966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39" w:hanging="420"/>
      </w:pPr>
      <w:rPr>
        <w:rFonts w:hint="default"/>
        <w:lang w:val="en-US" w:eastAsia="zh-CN" w:bidi="ar-SA"/>
      </w:rPr>
    </w:lvl>
  </w:abstractNum>
  <w:abstractNum w:abstractNumId="35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1"/>
      <w:numFmt w:val="decimal"/>
      <w:lvlText w:val="%2）"/>
      <w:lvlJc w:val="left"/>
      <w:pPr>
        <w:ind w:left="996" w:hanging="317"/>
        <w:jc w:val="left"/>
      </w:pPr>
      <w:rPr>
        <w:rFonts w:hint="default" w:ascii="Times New Roman" w:hAnsi="Times New Roman" w:eastAsia="Times New Roman" w:cs="Times New Roman"/>
        <w:b/>
        <w:bCs/>
        <w:spacing w:val="1"/>
        <w:w w:val="99"/>
        <w:sz w:val="19"/>
        <w:szCs w:val="19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388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52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257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624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676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5729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781" w:hanging="420"/>
      </w:pPr>
      <w:rPr>
        <w:rFonts w:hint="default"/>
        <w:lang w:val="en-US" w:eastAsia="zh-CN" w:bidi="ar-SA"/>
      </w:rPr>
    </w:lvl>
  </w:abstractNum>
  <w:abstractNum w:abstractNumId="36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1" w:tentative="0">
      <w:start w:val="1"/>
      <w:numFmt w:val="decimal"/>
      <w:lvlText w:val="%2）"/>
      <w:lvlJc w:val="left"/>
      <w:pPr>
        <w:ind w:left="98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58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15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493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50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29" w:hanging="360"/>
      </w:pPr>
      <w:rPr>
        <w:rFonts w:hint="default"/>
        <w:lang w:val="en-US" w:eastAsia="zh-CN" w:bidi="ar-SA"/>
      </w:rPr>
    </w:lvl>
  </w:abstractNum>
  <w:abstractNum w:abstractNumId="37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/>
        <w:b/>
        <w:bCs/>
        <w:w w:val="10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684" w:hanging="238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591" w:hanging="23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503" w:hanging="23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415" w:hanging="23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27" w:hanging="23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38" w:hanging="23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50" w:hanging="23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62" w:hanging="238"/>
      </w:pPr>
      <w:rPr>
        <w:rFonts w:hint="default"/>
        <w:lang w:val="en-US" w:eastAsia="zh-CN" w:bidi="ar-SA"/>
      </w:rPr>
    </w:lvl>
  </w:abstractNum>
  <w:abstractNum w:abstractNumId="38">
    <w:nsid w:val="629F7852"/>
    <w:multiLevelType w:val="multilevel"/>
    <w:tmpl w:val="629F7852"/>
    <w:lvl w:ilvl="0" w:tentative="0">
      <w:start w:val="0"/>
      <w:numFmt w:val="bullet"/>
      <w:lvlText w:val="•"/>
      <w:lvlJc w:val="left"/>
      <w:pPr>
        <w:ind w:left="1112" w:hanging="416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96" w:hanging="416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73" w:hanging="416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49" w:hanging="416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26" w:hanging="416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03" w:hanging="416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779" w:hanging="416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556" w:hanging="416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32" w:hanging="416"/>
      </w:pPr>
      <w:rPr>
        <w:rFonts w:hint="default"/>
        <w:lang w:val="en-US" w:eastAsia="zh-CN" w:bidi="ar-SA"/>
      </w:rPr>
    </w:lvl>
  </w:abstractNum>
  <w:abstractNum w:abstractNumId="39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4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abstractNum w:abstractNumId="40">
    <w:nsid w:val="77ECEA79"/>
    <w:multiLevelType w:val="multilevel"/>
    <w:tmpl w:val="77ECEA79"/>
    <w:lvl w:ilvl="0" w:tentative="0">
      <w:start w:val="0"/>
      <w:numFmt w:val="bullet"/>
      <w:lvlText w:val="•"/>
      <w:lvlJc w:val="left"/>
      <w:pPr>
        <w:ind w:left="1392" w:hanging="552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148" w:hanging="552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897" w:hanging="552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645" w:hanging="552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94" w:hanging="552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143" w:hanging="552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91" w:hanging="552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640" w:hanging="552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388" w:hanging="552"/>
      </w:pPr>
      <w:rPr>
        <w:rFonts w:hint="default"/>
        <w:lang w:val="en-US" w:eastAsia="zh-CN" w:bidi="ar-SA"/>
      </w:rPr>
    </w:lvl>
  </w:abstractNum>
  <w:abstractNum w:abstractNumId="41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94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540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458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376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294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1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31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049" w:hanging="420"/>
      </w:pPr>
      <w:rPr>
        <w:rFonts w:hint="default"/>
        <w:lang w:val="en-US" w:eastAsia="zh-CN" w:bidi="ar-SA"/>
      </w:rPr>
    </w:lvl>
  </w:abstractNum>
  <w:abstractNum w:abstractNumId="42">
    <w:nsid w:val="7C246926"/>
    <w:multiLevelType w:val="multilevel"/>
    <w:tmpl w:val="7C246926"/>
    <w:lvl w:ilvl="0" w:tentative="0">
      <w:start w:val="4"/>
      <w:numFmt w:val="decimal"/>
      <w:lvlText w:val="%1）"/>
      <w:lvlJc w:val="left"/>
      <w:pPr>
        <w:ind w:left="994" w:hanging="317"/>
        <w:jc w:val="right"/>
      </w:pPr>
      <w:rPr>
        <w:rFonts w:hint="default" w:ascii="Times New Roman" w:hAnsi="Times New Roman" w:eastAsia="Times New Roman" w:cs="Times New Roman"/>
        <w:b/>
        <w:bCs/>
        <w:spacing w:val="1"/>
        <w:w w:val="99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14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52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150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1520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154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3009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4478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5947" w:hanging="420"/>
      </w:pPr>
      <w:rPr>
        <w:rFonts w:hint="default"/>
        <w:lang w:val="en-US" w:eastAsia="zh-CN" w:bidi="ar-SA"/>
      </w:rPr>
    </w:lvl>
  </w:abstractNum>
  <w:abstractNum w:abstractNumId="43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00" w:hanging="420"/>
      </w:pPr>
      <w:rPr>
        <w:rFonts w:hint="default" w:ascii="Arial MT" w:hAnsi="Arial MT" w:eastAsia="Arial MT" w:cs="Arial MT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65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30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25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90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55" w:hanging="420"/>
      </w:pPr>
      <w:rPr>
        <w:rFonts w:hint="default"/>
        <w:lang w:val="en-US" w:eastAsia="zh-CN" w:bidi="ar-SA"/>
      </w:rPr>
    </w:lvl>
  </w:abstractNum>
  <w:num w:numId="1">
    <w:abstractNumId w:val="19"/>
  </w:num>
  <w:num w:numId="2">
    <w:abstractNumId w:val="13"/>
  </w:num>
  <w:num w:numId="3">
    <w:abstractNumId w:val="34"/>
  </w:num>
  <w:num w:numId="4">
    <w:abstractNumId w:val="11"/>
  </w:num>
  <w:num w:numId="5">
    <w:abstractNumId w:val="7"/>
  </w:num>
  <w:num w:numId="6">
    <w:abstractNumId w:val="21"/>
  </w:num>
  <w:num w:numId="7">
    <w:abstractNumId w:val="25"/>
  </w:num>
  <w:num w:numId="8">
    <w:abstractNumId w:val="39"/>
  </w:num>
  <w:num w:numId="9">
    <w:abstractNumId w:val="20"/>
  </w:num>
  <w:num w:numId="10">
    <w:abstractNumId w:val="3"/>
  </w:num>
  <w:num w:numId="11">
    <w:abstractNumId w:val="26"/>
  </w:num>
  <w:num w:numId="12">
    <w:abstractNumId w:val="35"/>
  </w:num>
  <w:num w:numId="13">
    <w:abstractNumId w:val="12"/>
  </w:num>
  <w:num w:numId="14">
    <w:abstractNumId w:val="31"/>
  </w:num>
  <w:num w:numId="15">
    <w:abstractNumId w:val="17"/>
  </w:num>
  <w:num w:numId="16">
    <w:abstractNumId w:val="24"/>
  </w:num>
  <w:num w:numId="17">
    <w:abstractNumId w:val="15"/>
  </w:num>
  <w:num w:numId="18">
    <w:abstractNumId w:val="14"/>
  </w:num>
  <w:num w:numId="19">
    <w:abstractNumId w:val="5"/>
  </w:num>
  <w:num w:numId="20">
    <w:abstractNumId w:val="30"/>
  </w:num>
  <w:num w:numId="21">
    <w:abstractNumId w:val="37"/>
  </w:num>
  <w:num w:numId="22">
    <w:abstractNumId w:val="22"/>
  </w:num>
  <w:num w:numId="23">
    <w:abstractNumId w:val="29"/>
  </w:num>
  <w:num w:numId="24">
    <w:abstractNumId w:val="6"/>
  </w:num>
  <w:num w:numId="25">
    <w:abstractNumId w:val="42"/>
  </w:num>
  <w:num w:numId="26">
    <w:abstractNumId w:val="40"/>
  </w:num>
  <w:num w:numId="27">
    <w:abstractNumId w:val="10"/>
  </w:num>
  <w:num w:numId="28">
    <w:abstractNumId w:val="38"/>
  </w:num>
  <w:num w:numId="29">
    <w:abstractNumId w:val="4"/>
  </w:num>
  <w:num w:numId="30">
    <w:abstractNumId w:val="28"/>
  </w:num>
  <w:num w:numId="31">
    <w:abstractNumId w:val="1"/>
  </w:num>
  <w:num w:numId="32">
    <w:abstractNumId w:val="33"/>
  </w:num>
  <w:num w:numId="33">
    <w:abstractNumId w:val="43"/>
  </w:num>
  <w:num w:numId="34">
    <w:abstractNumId w:val="0"/>
  </w:num>
  <w:num w:numId="35">
    <w:abstractNumId w:val="23"/>
  </w:num>
  <w:num w:numId="36">
    <w:abstractNumId w:val="32"/>
  </w:num>
  <w:num w:numId="37">
    <w:abstractNumId w:val="18"/>
  </w:num>
  <w:num w:numId="38">
    <w:abstractNumId w:val="16"/>
  </w:num>
  <w:num w:numId="39">
    <w:abstractNumId w:val="27"/>
  </w:num>
  <w:num w:numId="40">
    <w:abstractNumId w:val="41"/>
  </w:num>
  <w:num w:numId="41">
    <w:abstractNumId w:val="9"/>
  </w:num>
  <w:num w:numId="42">
    <w:abstractNumId w:val="2"/>
  </w:num>
  <w:num w:numId="43">
    <w:abstractNumId w:val="8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693224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668" w:right="725"/>
      <w:jc w:val="center"/>
      <w:outlineLvl w:val="1"/>
    </w:pPr>
    <w:rPr>
      <w:rFonts w:ascii="宋体" w:hAnsi="宋体" w:eastAsia="宋体" w:cs="宋体"/>
      <w:sz w:val="28"/>
      <w:szCs w:val="28"/>
      <w:lang w:val="en-US" w:eastAsia="zh-CN" w:bidi="ar-SA"/>
    </w:rPr>
  </w:style>
  <w:style w:type="paragraph" w:styleId="3">
    <w:name w:val="heading 2"/>
    <w:basedOn w:val="1"/>
    <w:next w:val="1"/>
    <w:qFormat/>
    <w:uiPriority w:val="1"/>
    <w:pPr>
      <w:ind w:left="620" w:hanging="361"/>
      <w:outlineLvl w:val="2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5">
    <w:name w:val="toc 1"/>
    <w:basedOn w:val="1"/>
    <w:next w:val="1"/>
    <w:qFormat/>
    <w:uiPriority w:val="1"/>
    <w:pPr>
      <w:spacing w:before="43"/>
      <w:ind w:left="259"/>
    </w:pPr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6">
    <w:name w:val="toc 2"/>
    <w:basedOn w:val="1"/>
    <w:next w:val="1"/>
    <w:qFormat/>
    <w:uiPriority w:val="1"/>
    <w:pPr>
      <w:spacing w:before="43"/>
      <w:ind w:left="679"/>
    </w:pPr>
    <w:rPr>
      <w:rFonts w:ascii="宋体" w:hAnsi="宋体" w:eastAsia="宋体" w:cs="宋体"/>
      <w:sz w:val="21"/>
      <w:szCs w:val="21"/>
      <w:lang w:val="en-US" w:eastAsia="zh-CN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1100" w:hanging="421"/>
    </w:pPr>
    <w:rPr>
      <w:rFonts w:ascii="Times New Roman" w:hAnsi="Times New Roman" w:eastAsia="Times New Roman" w:cs="Times New Roman"/>
      <w:lang w:val="en-US" w:eastAsia="zh-CN" w:bidi="ar-SA"/>
    </w:rPr>
  </w:style>
  <w:style w:type="paragraph" w:customStyle="1" w:styleId="11">
    <w:name w:val="Table Paragraph"/>
    <w:basedOn w:val="1"/>
    <w:qFormat/>
    <w:uiPriority w:val="1"/>
    <w:pPr>
      <w:spacing w:before="162"/>
      <w:ind w:left="458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5" Type="http://schemas.openxmlformats.org/officeDocument/2006/relationships/image" Target="media/image1.jpeg"/><Relationship Id="rId14" Type="http://schemas.openxmlformats.org/officeDocument/2006/relationships/theme" Target="theme/theme1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2021-08-04T14:22:00Z</dcterms:created>
  <dc:creator>Huang Yaohai</dc:creator>
  <cp:lastModifiedBy>Ferris</cp:lastModifiedBy>
  <dcterms:modified xsi:type="dcterms:W3CDTF">2021-08-04T14:25:20Z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2021-08-04T00:00:00Z</vt:filetime>
  </property>
  <property fmtid="{D5CDD505-2E9C-101B-9397-08002B2CF9AE}" pid="5" name="KSOProductBuildVer">
    <vt:lpwstr>2052-11.1.0.10667</vt:lpwstr>
  </property>
  <property fmtid="{D5CDD505-2E9C-101B-9397-08002B2CF9AE}" pid="6" name="ICV">
    <vt:lpwstr>355C80B21D7846A1A3CD3482337A9122</vt:lpwstr>
  </property>
</Properties>
</file>